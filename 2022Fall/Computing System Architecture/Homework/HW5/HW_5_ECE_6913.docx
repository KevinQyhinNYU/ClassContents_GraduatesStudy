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400" w:lineRule="auto"/>
      </w:pPr>
      <w:r>
        <w:t>NYU Tandon School of Engineering Fall 2022, ECE 6913</w:t>
      </w:r>
    </w:p>
    <w:p>
      <w:pPr>
        <w:spacing w:before="0" w:line="415" w:lineRule="auto"/>
        <w:ind w:left="140" w:right="3287" w:firstLine="3168"/>
        <w:jc w:val="left"/>
        <w:rPr>
          <w:i/>
          <w:sz w:val="22"/>
        </w:rPr>
      </w:pPr>
      <w:r>
        <w:pict>
          <v:rect id="_x0000_s1026" o:spid="_x0000_s1026" o:spt="1" style="position:absolute;left:0pt;margin-left:70.55pt;margin-top:15.6pt;height:0.7pt;width:470.95pt;mso-position-horizontal-relative:page;z-index:-251655168;mso-width-relative:page;mso-height-relative:page;" fillcolor="#000000" filled="t" stroked="f" coordsize="21600,21600">
            <v:path/>
            <v:fill on="t" focussize="0,0"/>
            <v:stroke on="f"/>
            <v:imagedata o:title=""/>
            <o:lock v:ext="edit"/>
          </v:rect>
        </w:pict>
      </w:r>
      <w:r>
        <w:rPr>
          <w:rFonts w:ascii="Courier New"/>
          <w:b/>
          <w:sz w:val="24"/>
        </w:rPr>
        <w:t xml:space="preserve">Homework Assignment 5 </w:t>
      </w:r>
      <w:r>
        <w:rPr>
          <w:i/>
          <w:sz w:val="22"/>
        </w:rPr>
        <w:t xml:space="preserve">Instructor: Azeez Bhavnagarwala, </w:t>
      </w:r>
      <w:r>
        <w:rPr>
          <w:rFonts w:ascii="Courier New"/>
          <w:sz w:val="22"/>
        </w:rPr>
        <w:t xml:space="preserve">email: </w:t>
      </w:r>
      <w:r>
        <w:fldChar w:fldCharType="begin"/>
      </w:r>
      <w:r>
        <w:instrText xml:space="preserve"> HYPERLINK "mailto:ajb20@nyu.edu" \h </w:instrText>
      </w:r>
      <w:r>
        <w:fldChar w:fldCharType="separate"/>
      </w:r>
      <w:r>
        <w:rPr>
          <w:rFonts w:ascii="Courier New"/>
          <w:color w:val="0462C1"/>
          <w:sz w:val="22"/>
          <w:u w:val="single" w:color="0462C1"/>
        </w:rPr>
        <w:t>ajb20@nyu.edu</w:t>
      </w:r>
      <w:r>
        <w:rPr>
          <w:rFonts w:ascii="Courier New"/>
          <w:color w:val="0462C1"/>
          <w:sz w:val="22"/>
          <w:u w:val="single" w:color="0462C1"/>
        </w:rPr>
        <w:fldChar w:fldCharType="end"/>
      </w:r>
      <w:r>
        <w:rPr>
          <w:rFonts w:ascii="Courier New"/>
          <w:color w:val="0462C1"/>
          <w:sz w:val="22"/>
        </w:rPr>
        <w:t xml:space="preserve"> </w:t>
      </w:r>
      <w:r>
        <w:rPr>
          <w:i/>
          <w:sz w:val="22"/>
          <w:u w:val="single"/>
        </w:rPr>
        <w:t>Course Assistants</w:t>
      </w:r>
    </w:p>
    <w:p>
      <w:pPr>
        <w:spacing w:before="8" w:line="242" w:lineRule="auto"/>
        <w:ind w:left="140" w:right="136" w:firstLine="0"/>
        <w:jc w:val="both"/>
        <w:rPr>
          <w:sz w:val="22"/>
        </w:rPr>
      </w:pPr>
      <w:r>
        <w:rPr>
          <w:sz w:val="22"/>
        </w:rPr>
        <w:t>Varadraj Kakodkar (vns2008), Kartikay Kaushik (kk4332), Siddhanth Iyer (si2152), Swarnashri Chandrashekar</w:t>
      </w:r>
      <w:r>
        <w:rPr>
          <w:spacing w:val="-3"/>
          <w:sz w:val="22"/>
        </w:rPr>
        <w:t xml:space="preserve"> </w:t>
      </w:r>
      <w:r>
        <w:rPr>
          <w:sz w:val="22"/>
        </w:rPr>
        <w:t>(sc8781),</w:t>
      </w:r>
      <w:r>
        <w:rPr>
          <w:spacing w:val="-4"/>
          <w:sz w:val="22"/>
        </w:rPr>
        <w:t xml:space="preserve"> </w:t>
      </w:r>
      <w:r>
        <w:rPr>
          <w:sz w:val="22"/>
        </w:rPr>
        <w:t>Karan</w:t>
      </w:r>
      <w:r>
        <w:rPr>
          <w:spacing w:val="-3"/>
          <w:sz w:val="22"/>
        </w:rPr>
        <w:t xml:space="preserve"> </w:t>
      </w:r>
      <w:r>
        <w:rPr>
          <w:sz w:val="22"/>
        </w:rPr>
        <w:t>Sheth</w:t>
      </w:r>
      <w:r>
        <w:rPr>
          <w:spacing w:val="-4"/>
          <w:sz w:val="22"/>
        </w:rPr>
        <w:t xml:space="preserve"> </w:t>
      </w:r>
      <w:r>
        <w:rPr>
          <w:sz w:val="22"/>
        </w:rPr>
        <w:t>(kk4332),</w:t>
      </w:r>
      <w:r>
        <w:rPr>
          <w:spacing w:val="-4"/>
          <w:sz w:val="22"/>
        </w:rPr>
        <w:t xml:space="preserve"> </w:t>
      </w:r>
      <w:r>
        <w:rPr>
          <w:sz w:val="22"/>
        </w:rPr>
        <w:t>Haotian</w:t>
      </w:r>
      <w:r>
        <w:rPr>
          <w:spacing w:val="-3"/>
          <w:sz w:val="22"/>
        </w:rPr>
        <w:t xml:space="preserve"> </w:t>
      </w:r>
      <w:r>
        <w:rPr>
          <w:sz w:val="22"/>
        </w:rPr>
        <w:t>Zheng</w:t>
      </w:r>
      <w:r>
        <w:rPr>
          <w:spacing w:val="-4"/>
          <w:sz w:val="22"/>
        </w:rPr>
        <w:t xml:space="preserve"> </w:t>
      </w:r>
      <w:r>
        <w:rPr>
          <w:sz w:val="22"/>
        </w:rPr>
        <w:t>(hz2687),</w:t>
      </w:r>
      <w:r>
        <w:rPr>
          <w:spacing w:val="-4"/>
          <w:sz w:val="22"/>
        </w:rPr>
        <w:t xml:space="preserve"> </w:t>
      </w:r>
      <w:r>
        <w:rPr>
          <w:sz w:val="22"/>
        </w:rPr>
        <w:t>Haoren</w:t>
      </w:r>
      <w:r>
        <w:rPr>
          <w:spacing w:val="-6"/>
          <w:sz w:val="22"/>
        </w:rPr>
        <w:t xml:space="preserve"> </w:t>
      </w:r>
      <w:r>
        <w:rPr>
          <w:sz w:val="22"/>
        </w:rPr>
        <w:t>Zhang</w:t>
      </w:r>
      <w:r>
        <w:rPr>
          <w:spacing w:val="-4"/>
          <w:sz w:val="22"/>
        </w:rPr>
        <w:t xml:space="preserve"> </w:t>
      </w:r>
      <w:r>
        <w:rPr>
          <w:sz w:val="22"/>
        </w:rPr>
        <w:t>(kk4332),</w:t>
      </w:r>
      <w:r>
        <w:rPr>
          <w:spacing w:val="-4"/>
          <w:sz w:val="22"/>
        </w:rPr>
        <w:t xml:space="preserve"> </w:t>
      </w:r>
      <w:r>
        <w:rPr>
          <w:sz w:val="22"/>
        </w:rPr>
        <w:t>Varun Kumar</w:t>
      </w:r>
      <w:r>
        <w:rPr>
          <w:spacing w:val="-2"/>
          <w:sz w:val="22"/>
        </w:rPr>
        <w:t xml:space="preserve"> </w:t>
      </w:r>
      <w:r>
        <w:rPr>
          <w:sz w:val="22"/>
        </w:rPr>
        <w:t>(vs2411)</w:t>
      </w:r>
    </w:p>
    <w:p>
      <w:pPr>
        <w:spacing w:before="146" w:line="256" w:lineRule="auto"/>
        <w:ind w:left="140" w:right="322" w:firstLine="0"/>
        <w:jc w:val="both"/>
        <w:rPr>
          <w:sz w:val="22"/>
        </w:rPr>
      </w:pPr>
      <w:r>
        <w:rPr>
          <w:b/>
          <w:sz w:val="22"/>
          <w:u w:val="thick"/>
        </w:rPr>
        <w:t>Homework Assignment 4</w:t>
      </w:r>
      <w:r>
        <w:rPr>
          <w:b/>
          <w:sz w:val="22"/>
        </w:rPr>
        <w:t xml:space="preserve"> </w:t>
      </w:r>
      <w:r>
        <w:rPr>
          <w:sz w:val="22"/>
        </w:rPr>
        <w:t>[released Wednesday October 23</w:t>
      </w:r>
      <w:r>
        <w:rPr>
          <w:sz w:val="22"/>
          <w:vertAlign w:val="superscript"/>
        </w:rPr>
        <w:t>rd</w:t>
      </w:r>
      <w:r>
        <w:rPr>
          <w:sz w:val="22"/>
          <w:vertAlign w:val="baseline"/>
        </w:rPr>
        <w:t xml:space="preserve"> 2022] [due Wednesday November 2</w:t>
      </w:r>
      <w:r>
        <w:rPr>
          <w:sz w:val="22"/>
          <w:vertAlign w:val="superscript"/>
        </w:rPr>
        <w:t>nd</w:t>
      </w:r>
      <w:r>
        <w:rPr>
          <w:sz w:val="22"/>
          <w:vertAlign w:val="baseline"/>
        </w:rPr>
        <w:t xml:space="preserve"> by 11:59PM]</w:t>
      </w:r>
    </w:p>
    <w:p>
      <w:pPr>
        <w:pStyle w:val="2"/>
        <w:spacing w:before="162"/>
        <w:ind w:right="135"/>
        <w:jc w:val="both"/>
      </w:pPr>
      <w:r>
        <w:t xml:space="preserve">You </w:t>
      </w:r>
      <w:r>
        <w:rPr>
          <w:i/>
        </w:rPr>
        <w:t xml:space="preserve">are allowed </w:t>
      </w:r>
      <w:r>
        <w:t xml:space="preserve">to discuss HW assignments with anyone. You are </w:t>
      </w:r>
      <w:r>
        <w:rPr>
          <w:i/>
        </w:rPr>
        <w:t xml:space="preserve">not allowed </w:t>
      </w:r>
      <w:r>
        <w:t>to share your solutions with other colleagues in the class. Please feel free to reach out to the Course Assistants or the Instructor during office hours or by appointment if you need any help with the HW.</w:t>
      </w:r>
    </w:p>
    <w:p>
      <w:pPr>
        <w:pStyle w:val="2"/>
        <w:jc w:val="both"/>
      </w:pPr>
      <w:r>
        <w:t>Please enter your responses in this Word document after you download it from NYU Classes.</w:t>
      </w:r>
    </w:p>
    <w:p>
      <w:pPr>
        <w:spacing w:before="0"/>
        <w:ind w:left="140" w:right="0" w:firstLine="0"/>
        <w:jc w:val="both"/>
        <w:rPr>
          <w:i/>
          <w:sz w:val="24"/>
        </w:rPr>
      </w:pPr>
      <w:r>
        <w:rPr>
          <w:i/>
          <w:sz w:val="24"/>
        </w:rPr>
        <w:t>Please use the Brightspace portal to upload your completed HW.</w:t>
      </w:r>
    </w:p>
    <w:p>
      <w:pPr>
        <w:spacing w:before="0" w:after="18"/>
        <w:ind w:left="140" w:right="0" w:firstLine="0"/>
        <w:jc w:val="left"/>
        <w:rPr>
          <w:i/>
          <w:sz w:val="24"/>
        </w:rPr>
      </w:pPr>
      <w:r>
        <w:rPr>
          <w:i/>
          <w:sz w:val="24"/>
        </w:rPr>
        <w:t>.</w:t>
      </w:r>
    </w:p>
    <w:p>
      <w:pPr>
        <w:pStyle w:val="2"/>
        <w:spacing w:line="20" w:lineRule="exact"/>
        <w:ind w:left="111"/>
        <w:rPr>
          <w:sz w:val="2"/>
        </w:rPr>
      </w:pPr>
      <w:r>
        <w:rPr>
          <w:sz w:val="2"/>
        </w:rPr>
        <w:pict>
          <v:group id="_x0000_s1027" o:spid="_x0000_s1027" o:spt="203" style="height:0.75pt;width:471pt;" coordsize="9420,15">
            <o:lock v:ext="edit"/>
            <v:rect id="_x0000_s1028" o:spid="_x0000_s1028" o:spt="1" style="position:absolute;left:0;top:0;height:15;width:9420;" fillcolor="#000000" filled="t" stroked="f" coordsize="21600,21600">
              <v:path/>
              <v:fill on="t" focussize="0,0"/>
              <v:stroke on="f"/>
              <v:imagedata o:title=""/>
              <o:lock v:ext="edit"/>
            </v:rect>
            <w10:wrap type="none"/>
            <w10:anchorlock/>
          </v:group>
        </w:pict>
      </w:r>
    </w:p>
    <w:p>
      <w:pPr>
        <w:pStyle w:val="2"/>
        <w:spacing w:before="10"/>
        <w:ind w:left="0"/>
        <w:rPr>
          <w:i/>
          <w:sz w:val="15"/>
        </w:rPr>
      </w:pPr>
    </w:p>
    <w:p>
      <w:pPr>
        <w:pStyle w:val="8"/>
        <w:numPr>
          <w:ilvl w:val="0"/>
          <w:numId w:val="0"/>
        </w:numPr>
        <w:tabs>
          <w:tab w:val="left" w:pos="448"/>
        </w:tabs>
        <w:spacing w:before="90" w:after="0" w:line="240" w:lineRule="auto"/>
        <w:ind w:left="209" w:leftChars="0" w:right="137" w:rightChars="0"/>
        <w:jc w:val="both"/>
        <w:rPr>
          <w:rFonts w:hint="default"/>
          <w:sz w:val="24"/>
          <w:lang w:val="en-US"/>
        </w:rPr>
      </w:pPr>
      <w:r>
        <w:rPr>
          <w:rFonts w:hint="default"/>
          <w:sz w:val="24"/>
          <w:lang w:val="en-US"/>
        </w:rPr>
        <w:t>Supportive tables:</w:t>
      </w:r>
    </w:p>
    <w:p>
      <w:pPr>
        <w:pStyle w:val="8"/>
        <w:numPr>
          <w:ilvl w:val="0"/>
          <w:numId w:val="1"/>
        </w:numPr>
        <w:tabs>
          <w:tab w:val="left" w:pos="448"/>
        </w:tabs>
        <w:spacing w:before="90" w:after="0" w:line="240" w:lineRule="auto"/>
        <w:ind w:left="209" w:leftChars="0" w:right="137" w:rightChars="0"/>
        <w:jc w:val="both"/>
        <w:rPr>
          <w:rFonts w:hint="default"/>
          <w:sz w:val="24"/>
          <w:lang w:val="en-US"/>
        </w:rPr>
      </w:pPr>
      <w:r>
        <w:rPr>
          <w:rFonts w:hint="default"/>
          <w:sz w:val="24"/>
          <w:lang w:val="en-US"/>
        </w:rPr>
        <w:t>Table 1 -- ALU control unit</w:t>
      </w:r>
    </w:p>
    <w:p>
      <w:pPr>
        <w:pStyle w:val="8"/>
        <w:numPr>
          <w:ilvl w:val="0"/>
          <w:numId w:val="0"/>
        </w:numPr>
        <w:tabs>
          <w:tab w:val="left" w:pos="448"/>
        </w:tabs>
        <w:spacing w:before="90" w:after="0" w:line="240" w:lineRule="auto"/>
        <w:ind w:left="209" w:leftChars="0" w:right="137" w:rightChars="0"/>
        <w:jc w:val="center"/>
      </w:pPr>
      <w:r>
        <w:drawing>
          <wp:inline distT="0" distB="0" distL="114300" distR="114300">
            <wp:extent cx="5528945" cy="2868295"/>
            <wp:effectExtent l="0" t="0" r="825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528945" cy="2868295"/>
                    </a:xfrm>
                    <a:prstGeom prst="rect">
                      <a:avLst/>
                    </a:prstGeom>
                    <a:noFill/>
                    <a:ln>
                      <a:noFill/>
                    </a:ln>
                  </pic:spPr>
                </pic:pic>
              </a:graphicData>
            </a:graphic>
          </wp:inline>
        </w:drawing>
      </w:r>
    </w:p>
    <w:p>
      <w:pPr>
        <w:pStyle w:val="8"/>
        <w:numPr>
          <w:ilvl w:val="0"/>
          <w:numId w:val="1"/>
        </w:numPr>
        <w:tabs>
          <w:tab w:val="left" w:pos="448"/>
        </w:tabs>
        <w:spacing w:before="90" w:after="0" w:line="240" w:lineRule="auto"/>
        <w:ind w:left="209" w:leftChars="0" w:right="137" w:rightChars="0" w:firstLine="0" w:firstLineChars="0"/>
        <w:jc w:val="both"/>
        <w:rPr>
          <w:rFonts w:hint="default"/>
          <w:lang w:val="en-US"/>
        </w:rPr>
      </w:pPr>
      <w:r>
        <w:rPr>
          <w:rFonts w:hint="default"/>
          <w:lang w:val="en-US"/>
        </w:rPr>
        <w:t>Table 2 -- Control lines</w:t>
      </w:r>
    </w:p>
    <w:p>
      <w:pPr>
        <w:pStyle w:val="8"/>
        <w:numPr>
          <w:ilvl w:val="0"/>
          <w:numId w:val="0"/>
        </w:numPr>
        <w:tabs>
          <w:tab w:val="left" w:pos="448"/>
        </w:tabs>
        <w:spacing w:before="90" w:after="0" w:line="240" w:lineRule="auto"/>
        <w:ind w:right="137" w:rightChars="0"/>
        <w:jc w:val="center"/>
        <w:rPr>
          <w:rFonts w:hint="default"/>
          <w:lang w:val="en-US"/>
        </w:rPr>
      </w:pPr>
      <w:r>
        <w:drawing>
          <wp:inline distT="0" distB="0" distL="114300" distR="114300">
            <wp:extent cx="5931535" cy="1528445"/>
            <wp:effectExtent l="0" t="0" r="12065"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931535" cy="1528445"/>
                    </a:xfrm>
                    <a:prstGeom prst="rect">
                      <a:avLst/>
                    </a:prstGeom>
                    <a:noFill/>
                    <a:ln>
                      <a:noFill/>
                    </a:ln>
                  </pic:spPr>
                </pic:pic>
              </a:graphicData>
            </a:graphic>
          </wp:inline>
        </w:drawing>
      </w:r>
    </w:p>
    <w:p>
      <w:pPr>
        <w:pStyle w:val="8"/>
        <w:numPr>
          <w:ilvl w:val="0"/>
          <w:numId w:val="1"/>
        </w:numPr>
        <w:tabs>
          <w:tab w:val="left" w:pos="448"/>
        </w:tabs>
        <w:spacing w:before="90" w:after="0" w:line="240" w:lineRule="auto"/>
        <w:ind w:left="209" w:leftChars="0" w:right="137" w:rightChars="0" w:firstLine="0" w:firstLineChars="0"/>
        <w:jc w:val="both"/>
        <w:rPr>
          <w:rFonts w:hint="default"/>
          <w:lang w:val="en-US"/>
        </w:rPr>
      </w:pPr>
    </w:p>
    <w:p>
      <w:pPr>
        <w:pStyle w:val="8"/>
        <w:numPr>
          <w:ilvl w:val="0"/>
          <w:numId w:val="2"/>
        </w:numPr>
        <w:tabs>
          <w:tab w:val="left" w:pos="448"/>
        </w:tabs>
        <w:spacing w:before="90" w:after="0" w:line="240" w:lineRule="auto"/>
        <w:ind w:left="140" w:right="137" w:firstLine="69"/>
        <w:jc w:val="both"/>
        <w:rPr>
          <w:sz w:val="24"/>
        </w:rPr>
      </w:pPr>
      <w:r>
        <w:rPr>
          <w:sz w:val="24"/>
        </w:rPr>
        <w:t>In</w:t>
      </w:r>
      <w:r>
        <w:rPr>
          <w:spacing w:val="-6"/>
          <w:sz w:val="24"/>
        </w:rPr>
        <w:t xml:space="preserve"> </w:t>
      </w:r>
      <w:r>
        <w:rPr>
          <w:sz w:val="24"/>
        </w:rPr>
        <w:t>this</w:t>
      </w:r>
      <w:r>
        <w:rPr>
          <w:spacing w:val="-4"/>
          <w:sz w:val="24"/>
        </w:rPr>
        <w:t xml:space="preserve"> </w:t>
      </w:r>
      <w:r>
        <w:rPr>
          <w:sz w:val="24"/>
        </w:rPr>
        <w:t>exercise,</w:t>
      </w:r>
      <w:r>
        <w:rPr>
          <w:spacing w:val="-3"/>
          <w:sz w:val="24"/>
        </w:rPr>
        <w:t xml:space="preserve"> </w:t>
      </w:r>
      <w:r>
        <w:rPr>
          <w:sz w:val="24"/>
        </w:rPr>
        <w:t>we</w:t>
      </w:r>
      <w:r>
        <w:rPr>
          <w:spacing w:val="-5"/>
          <w:sz w:val="24"/>
        </w:rPr>
        <w:t xml:space="preserve"> </w:t>
      </w:r>
      <w:r>
        <w:rPr>
          <w:sz w:val="24"/>
        </w:rPr>
        <w:t>examine</w:t>
      </w:r>
      <w:r>
        <w:rPr>
          <w:spacing w:val="-6"/>
          <w:sz w:val="24"/>
        </w:rPr>
        <w:t xml:space="preserve"> </w:t>
      </w:r>
      <w:r>
        <w:rPr>
          <w:sz w:val="24"/>
        </w:rPr>
        <w:t>in</w:t>
      </w:r>
      <w:r>
        <w:rPr>
          <w:spacing w:val="-6"/>
          <w:sz w:val="24"/>
        </w:rPr>
        <w:t xml:space="preserve"> </w:t>
      </w:r>
      <w:r>
        <w:rPr>
          <w:sz w:val="24"/>
        </w:rPr>
        <w:t>detail</w:t>
      </w:r>
      <w:r>
        <w:rPr>
          <w:spacing w:val="-5"/>
          <w:sz w:val="24"/>
        </w:rPr>
        <w:t xml:space="preserve"> </w:t>
      </w:r>
      <w:r>
        <w:rPr>
          <w:sz w:val="24"/>
        </w:rPr>
        <w:t>how</w:t>
      </w:r>
      <w:r>
        <w:rPr>
          <w:spacing w:val="-4"/>
          <w:sz w:val="24"/>
        </w:rPr>
        <w:t xml:space="preserve"> </w:t>
      </w:r>
      <w:r>
        <w:rPr>
          <w:sz w:val="24"/>
        </w:rPr>
        <w:t>an</w:t>
      </w:r>
      <w:r>
        <w:rPr>
          <w:spacing w:val="-5"/>
          <w:sz w:val="24"/>
        </w:rPr>
        <w:t xml:space="preserve"> </w:t>
      </w:r>
      <w:r>
        <w:rPr>
          <w:sz w:val="24"/>
        </w:rPr>
        <w:t>instruction</w:t>
      </w:r>
      <w:r>
        <w:rPr>
          <w:spacing w:val="-6"/>
          <w:sz w:val="24"/>
        </w:rPr>
        <w:t xml:space="preserve"> </w:t>
      </w:r>
      <w:r>
        <w:rPr>
          <w:sz w:val="24"/>
        </w:rPr>
        <w:t>is</w:t>
      </w:r>
      <w:r>
        <w:rPr>
          <w:spacing w:val="-5"/>
          <w:sz w:val="24"/>
        </w:rPr>
        <w:t xml:space="preserve"> </w:t>
      </w:r>
      <w:r>
        <w:rPr>
          <w:sz w:val="24"/>
        </w:rPr>
        <w:t>executed</w:t>
      </w:r>
      <w:r>
        <w:rPr>
          <w:spacing w:val="-7"/>
          <w:sz w:val="24"/>
        </w:rPr>
        <w:t xml:space="preserve"> </w:t>
      </w:r>
      <w:r>
        <w:rPr>
          <w:sz w:val="24"/>
        </w:rPr>
        <w:t>in</w:t>
      </w:r>
      <w:r>
        <w:rPr>
          <w:spacing w:val="-3"/>
          <w:sz w:val="24"/>
        </w:rPr>
        <w:t xml:space="preserve"> </w:t>
      </w:r>
      <w:r>
        <w:rPr>
          <w:sz w:val="24"/>
        </w:rPr>
        <w:t>a</w:t>
      </w:r>
      <w:r>
        <w:rPr>
          <w:spacing w:val="-5"/>
          <w:sz w:val="24"/>
        </w:rPr>
        <w:t xml:space="preserve"> </w:t>
      </w:r>
      <w:r>
        <w:rPr>
          <w:sz w:val="24"/>
        </w:rPr>
        <w:t>single-cycle</w:t>
      </w:r>
      <w:r>
        <w:rPr>
          <w:spacing w:val="-4"/>
          <w:sz w:val="24"/>
        </w:rPr>
        <w:t xml:space="preserve"> </w:t>
      </w:r>
      <w:r>
        <w:rPr>
          <w:sz w:val="24"/>
        </w:rPr>
        <w:t xml:space="preserve">datapath. Problems in this exercise refer to a clock cycle in which the processor fetches the following instruction word: </w:t>
      </w:r>
      <w:r>
        <w:rPr>
          <w:rFonts w:ascii="Courier New"/>
          <w:b/>
          <w:sz w:val="24"/>
        </w:rPr>
        <w:t>0x00c6ba23</w:t>
      </w:r>
      <w:r>
        <w:rPr>
          <w:sz w:val="24"/>
        </w:rPr>
        <w:t>.</w:t>
      </w:r>
    </w:p>
    <w:p>
      <w:pPr>
        <w:pStyle w:val="2"/>
        <w:spacing w:before="1"/>
        <w:ind w:left="0"/>
      </w:pPr>
    </w:p>
    <w:p>
      <w:pPr>
        <w:pStyle w:val="8"/>
        <w:numPr>
          <w:ilvl w:val="1"/>
          <w:numId w:val="2"/>
        </w:numPr>
        <w:tabs>
          <w:tab w:val="left" w:pos="1221"/>
        </w:tabs>
        <w:spacing w:before="0" w:after="0" w:line="240" w:lineRule="auto"/>
        <w:ind w:left="1220" w:right="0" w:hanging="361"/>
        <w:jc w:val="left"/>
        <w:rPr>
          <w:sz w:val="24"/>
        </w:rPr>
      </w:pPr>
      <w:r>
        <w:rPr>
          <w:sz w:val="24"/>
        </w:rPr>
        <w:t>What are the values of the ALU control unit’s inputs for this</w:t>
      </w:r>
      <w:r>
        <w:rPr>
          <w:spacing w:val="-10"/>
          <w:sz w:val="24"/>
        </w:rPr>
        <w:t xml:space="preserve"> </w:t>
      </w:r>
      <w:r>
        <w:rPr>
          <w:sz w:val="24"/>
        </w:rPr>
        <w:t>instruction?</w:t>
      </w:r>
    </w:p>
    <w:p>
      <w:pPr>
        <w:pStyle w:val="8"/>
        <w:numPr>
          <w:ilvl w:val="1"/>
          <w:numId w:val="2"/>
        </w:numPr>
        <w:tabs>
          <w:tab w:val="left" w:pos="1262"/>
        </w:tabs>
        <w:spacing w:before="0" w:after="0" w:line="240" w:lineRule="auto"/>
        <w:ind w:left="140" w:right="140" w:firstLine="719"/>
        <w:jc w:val="left"/>
        <w:rPr>
          <w:sz w:val="24"/>
        </w:rPr>
      </w:pPr>
      <w:r>
        <w:rPr>
          <w:sz w:val="24"/>
        </w:rPr>
        <w:t>What is the new PC address after this instruction is executed? Highlight the path through which this value is determined.</w:t>
      </w:r>
    </w:p>
    <w:p>
      <w:pPr>
        <w:pStyle w:val="8"/>
        <w:numPr>
          <w:ilvl w:val="1"/>
          <w:numId w:val="2"/>
        </w:numPr>
        <w:tabs>
          <w:tab w:val="left" w:pos="1235"/>
        </w:tabs>
        <w:spacing w:before="0" w:after="0" w:line="240" w:lineRule="auto"/>
        <w:ind w:left="140" w:right="146" w:firstLine="719"/>
        <w:jc w:val="left"/>
        <w:rPr>
          <w:sz w:val="24"/>
        </w:rPr>
      </w:pPr>
      <w:r>
        <w:rPr>
          <w:sz w:val="24"/>
        </w:rPr>
        <w:t xml:space="preserve">For each mux, show the values of its inputs and outputs during the execution of this instruction. List values that are register outputs at </w:t>
      </w:r>
      <w:r>
        <w:rPr>
          <w:rFonts w:ascii="Courier New"/>
          <w:sz w:val="24"/>
        </w:rPr>
        <w:t>Reg [xn].</w:t>
      </w:r>
    </w:p>
    <w:p>
      <w:pPr>
        <w:pStyle w:val="8"/>
        <w:numPr>
          <w:ilvl w:val="1"/>
          <w:numId w:val="2"/>
        </w:numPr>
        <w:tabs>
          <w:tab w:val="left" w:pos="1221"/>
        </w:tabs>
        <w:spacing w:before="0" w:after="0" w:line="275" w:lineRule="exact"/>
        <w:ind w:left="1220" w:right="0" w:hanging="361"/>
        <w:jc w:val="left"/>
        <w:rPr>
          <w:sz w:val="24"/>
        </w:rPr>
      </w:pPr>
      <w:r>
        <w:rPr>
          <w:sz w:val="24"/>
        </w:rPr>
        <w:t>What are the input values for the ALU and the two add</w:t>
      </w:r>
      <w:r>
        <w:rPr>
          <w:spacing w:val="-3"/>
          <w:sz w:val="24"/>
        </w:rPr>
        <w:t xml:space="preserve"> </w:t>
      </w:r>
      <w:r>
        <w:rPr>
          <w:sz w:val="24"/>
        </w:rPr>
        <w:t>units?</w:t>
      </w:r>
    </w:p>
    <w:p>
      <w:pPr>
        <w:pStyle w:val="8"/>
        <w:numPr>
          <w:ilvl w:val="1"/>
          <w:numId w:val="2"/>
        </w:numPr>
        <w:tabs>
          <w:tab w:val="left" w:pos="1226"/>
        </w:tabs>
        <w:spacing w:before="1" w:after="0" w:line="240" w:lineRule="auto"/>
        <w:ind w:left="1225" w:right="0" w:hanging="366"/>
        <w:jc w:val="left"/>
        <w:rPr>
          <w:rFonts w:ascii="Calibri" w:hAnsi="Calibri"/>
          <w:sz w:val="24"/>
        </w:rPr>
      </w:pPr>
      <w:r>
        <w:rPr>
          <w:rFonts w:ascii="Calibri" w:hAnsi="Calibri"/>
          <w:sz w:val="24"/>
        </w:rPr>
        <w:t>What are the values of all inputs for the register’s</w:t>
      </w:r>
      <w:r>
        <w:rPr>
          <w:rFonts w:ascii="Calibri" w:hAnsi="Calibri"/>
          <w:spacing w:val="-11"/>
          <w:sz w:val="24"/>
        </w:rPr>
        <w:t xml:space="preserve"> </w:t>
      </w:r>
      <w:r>
        <w:rPr>
          <w:rFonts w:ascii="Calibri" w:hAnsi="Calibri"/>
          <w:sz w:val="24"/>
        </w:rPr>
        <w:t>unit?</w:t>
      </w:r>
    </w:p>
    <w:p>
      <w:pPr>
        <w:spacing w:after="0" w:line="240" w:lineRule="auto"/>
        <w:jc w:val="left"/>
        <w:rPr>
          <w:rFonts w:ascii="Calibri" w:hAnsi="Calibri"/>
          <w:sz w:val="24"/>
        </w:rPr>
      </w:pPr>
    </w:p>
    <w:p>
      <w:pPr>
        <w:spacing w:after="0" w:line="240" w:lineRule="auto"/>
        <w:jc w:val="left"/>
        <w:rPr>
          <w:rFonts w:hint="eastAsia" w:ascii="Calibri" w:hAnsi="Calibri" w:eastAsia="宋体"/>
          <w:color w:val="FF0000"/>
          <w:sz w:val="24"/>
          <w:lang w:val="en-US" w:eastAsia="zh-CN"/>
        </w:rPr>
      </w:pPr>
      <w:r>
        <w:rPr>
          <w:rFonts w:hint="eastAsia" w:ascii="Calibri" w:hAnsi="Calibri" w:eastAsia="宋体"/>
          <w:color w:val="FF0000"/>
          <w:sz w:val="24"/>
          <w:lang w:val="en-US" w:eastAsia="zh-CN"/>
        </w:rPr>
        <w:t>Solution</w:t>
      </w:r>
    </w:p>
    <w:p>
      <w:pPr>
        <w:spacing w:after="0" w:line="240" w:lineRule="auto"/>
        <w:jc w:val="left"/>
        <w:rPr>
          <w:rFonts w:hint="eastAsia" w:ascii="Calibri" w:hAnsi="Calibri" w:eastAsia="宋体"/>
          <w:color w:val="FF0000"/>
          <w:sz w:val="24"/>
          <w:lang w:val="en-US" w:eastAsia="zh-CN"/>
        </w:rPr>
      </w:pPr>
    </w:p>
    <w:p>
      <w:pPr>
        <w:spacing w:after="0" w:line="240" w:lineRule="auto"/>
        <w:jc w:val="left"/>
        <w:rPr>
          <w:rFonts w:hint="eastAsia" w:ascii="Calibri" w:hAnsi="Calibri" w:eastAsia="宋体"/>
          <w:color w:val="FF0000"/>
          <w:sz w:val="24"/>
          <w:lang w:val="en-US" w:eastAsia="zh-CN"/>
        </w:rPr>
      </w:pPr>
      <w:r>
        <w:rPr>
          <w:rFonts w:hint="eastAsia" w:ascii="Calibri" w:hAnsi="Calibri" w:eastAsia="宋体"/>
          <w:color w:val="FF0000"/>
          <w:sz w:val="24"/>
          <w:lang w:val="en-US" w:eastAsia="zh-CN"/>
        </w:rPr>
        <w:t>1.1</w:t>
      </w:r>
    </w:p>
    <w:p>
      <w:pPr>
        <w:spacing w:after="0" w:line="240" w:lineRule="auto"/>
        <w:jc w:val="left"/>
        <w:rPr>
          <w:rFonts w:hint="default" w:ascii="Calibri" w:hAnsi="Calibri" w:eastAsia="宋体"/>
          <w:color w:val="FF0000"/>
          <w:sz w:val="24"/>
          <w:lang w:val="en-US" w:eastAsia="zh-CN"/>
        </w:rPr>
      </w:pPr>
      <w:r>
        <w:rPr>
          <w:rFonts w:hint="eastAsia" w:ascii="Calibri" w:hAnsi="Calibri" w:eastAsia="宋体"/>
          <w:color w:val="FF0000"/>
          <w:sz w:val="24"/>
          <w:lang w:val="en-US" w:eastAsia="zh-CN"/>
        </w:rPr>
        <w:t xml:space="preserve">The orginal instruction word 0x00c6ba23. </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The “opcode” is 010 0011, which means it’s a S-format instruction.</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Further check the “funtc3” is 011. Thus we can know this instruction is “sd”.</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“sd” instruction is related to the ALU opcode “00”.</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Therefore, the corresponding ALU control unit is “0010” according to supportive table 1.</w:t>
      </w:r>
    </w:p>
    <w:p>
      <w:pPr>
        <w:spacing w:after="0" w:line="240" w:lineRule="auto"/>
        <w:jc w:val="left"/>
        <w:rPr>
          <w:rFonts w:hint="default" w:ascii="Calibri" w:hAnsi="Calibri" w:eastAsia="宋体"/>
          <w:color w:val="FF0000"/>
          <w:sz w:val="24"/>
          <w:lang w:val="en-US" w:eastAsia="zh-CN"/>
        </w:rPr>
      </w:pPr>
    </w:p>
    <w:p>
      <w:pPr>
        <w:spacing w:after="0" w:line="240" w:lineRule="auto"/>
        <w:jc w:val="left"/>
        <w:rPr>
          <w:rFonts w:hint="eastAsia" w:ascii="Calibri" w:hAnsi="Calibri" w:eastAsia="宋体"/>
          <w:color w:val="FF0000"/>
          <w:sz w:val="24"/>
          <w:lang w:val="en-US" w:eastAsia="zh-CN"/>
        </w:rPr>
      </w:pPr>
      <w:r>
        <w:rPr>
          <w:rFonts w:hint="eastAsia" w:ascii="Calibri" w:hAnsi="Calibri" w:eastAsia="宋体"/>
          <w:color w:val="FF0000"/>
          <w:sz w:val="24"/>
          <w:lang w:val="en-US" w:eastAsia="zh-CN"/>
        </w:rPr>
        <w:t>1.2</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According to supportive table 2, “sd” instruction has “Branch” signal of 0.</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Thus, the “PCSrc” signal is also 0. The new PC address is PC + 4.</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drawing>
          <wp:inline distT="0" distB="0" distL="114300" distR="114300">
            <wp:extent cx="5895975" cy="4267200"/>
            <wp:effectExtent l="0" t="0" r="9525" b="0"/>
            <wp:docPr id="8" name="图片 8" descr="1667269684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67269684261"/>
                    <pic:cNvPicPr>
                      <a:picLocks noChangeAspect="1"/>
                    </pic:cNvPicPr>
                  </pic:nvPicPr>
                  <pic:blipFill>
                    <a:blip r:embed="rId8"/>
                    <a:stretch>
                      <a:fillRect/>
                    </a:stretch>
                  </pic:blipFill>
                  <pic:spPr>
                    <a:xfrm>
                      <a:off x="0" y="0"/>
                      <a:ext cx="5895975" cy="4267200"/>
                    </a:xfrm>
                    <a:prstGeom prst="rect">
                      <a:avLst/>
                    </a:prstGeom>
                  </pic:spPr>
                </pic:pic>
              </a:graphicData>
            </a:graphic>
          </wp:inline>
        </w:drawing>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As shown in this picture, the mux at the top right corner will select the value “PC + 4” as the new PC address.</w:t>
      </w:r>
    </w:p>
    <w:p>
      <w:pPr>
        <w:spacing w:after="0" w:line="240" w:lineRule="auto"/>
        <w:jc w:val="left"/>
        <w:rPr>
          <w:rFonts w:hint="default" w:ascii="Calibri" w:hAnsi="Calibri" w:eastAsia="宋体"/>
          <w:color w:val="FF0000"/>
          <w:sz w:val="24"/>
          <w:lang w:val="en-US" w:eastAsia="zh-CN"/>
        </w:rPr>
      </w:pPr>
    </w:p>
    <w:p>
      <w:pPr>
        <w:spacing w:after="0" w:line="240" w:lineRule="auto"/>
        <w:jc w:val="left"/>
        <w:rPr>
          <w:rFonts w:hint="eastAsia" w:ascii="Calibri" w:hAnsi="Calibri" w:eastAsia="宋体"/>
          <w:color w:val="FF0000"/>
          <w:sz w:val="24"/>
          <w:lang w:val="en-US" w:eastAsia="zh-CN"/>
        </w:rPr>
      </w:pPr>
      <w:r>
        <w:rPr>
          <w:rFonts w:hint="eastAsia" w:ascii="Calibri" w:hAnsi="Calibri" w:eastAsia="宋体"/>
          <w:color w:val="FF0000"/>
          <w:sz w:val="24"/>
          <w:lang w:val="en-US" w:eastAsia="zh-CN"/>
        </w:rPr>
        <w:t>1.3</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1"/>
        <w:gridCol w:w="1971"/>
        <w:gridCol w:w="1971"/>
        <w:gridCol w:w="1971"/>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Mux</w:t>
            </w:r>
          </w:p>
        </w:tc>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Control input</w:t>
            </w:r>
          </w:p>
        </w:tc>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input 1</w:t>
            </w:r>
          </w:p>
        </w:tc>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input 2</w:t>
            </w:r>
          </w:p>
        </w:tc>
        <w:tc>
          <w:tcPr>
            <w:tcW w:w="1972"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ALUsrc</w:t>
            </w:r>
          </w:p>
        </w:tc>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1</w:t>
            </w:r>
          </w:p>
        </w:tc>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rs1</w:t>
            </w:r>
          </w:p>
        </w:tc>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0x014</w:t>
            </w:r>
          </w:p>
        </w:tc>
        <w:tc>
          <w:tcPr>
            <w:tcW w:w="1972"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0x014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PCsrc</w:t>
            </w:r>
          </w:p>
        </w:tc>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0</w:t>
            </w:r>
          </w:p>
        </w:tc>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PC + 4</w:t>
            </w:r>
          </w:p>
        </w:tc>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0x4</w:t>
            </w:r>
          </w:p>
        </w:tc>
        <w:tc>
          <w:tcPr>
            <w:tcW w:w="1972"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PC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MemtoReg</w:t>
            </w:r>
          </w:p>
        </w:tc>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eastAsia" w:ascii="Calibri" w:hAnsi="Calibri" w:eastAsia="宋体"/>
                <w:color w:val="FF0000"/>
                <w:sz w:val="24"/>
                <w:vertAlign w:val="baseline"/>
                <w:lang w:val="en-US" w:eastAsia="zh-CN"/>
              </w:rPr>
              <w:t>δ</w:t>
            </w:r>
          </w:p>
        </w:tc>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rs1 + 0x014</w:t>
            </w:r>
          </w:p>
        </w:tc>
        <w:tc>
          <w:tcPr>
            <w:tcW w:w="1971" w:type="dxa"/>
          </w:tcPr>
          <w:p>
            <w:pPr>
              <w:spacing w:after="0" w:line="240" w:lineRule="auto"/>
              <w:jc w:val="center"/>
              <w:rPr>
                <w:rFonts w:hint="default"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unknown</w:t>
            </w:r>
          </w:p>
        </w:tc>
        <w:tc>
          <w:tcPr>
            <w:tcW w:w="1972" w:type="dxa"/>
          </w:tcPr>
          <w:p>
            <w:pPr>
              <w:spacing w:after="0" w:line="240" w:lineRule="auto"/>
              <w:jc w:val="center"/>
              <w:rPr>
                <w:rFonts w:hint="eastAsia" w:ascii="Calibri" w:hAnsi="Calibri" w:eastAsia="宋体"/>
                <w:color w:val="FF0000"/>
                <w:sz w:val="24"/>
                <w:vertAlign w:val="baseline"/>
                <w:lang w:val="en-US" w:eastAsia="zh-CN"/>
              </w:rPr>
            </w:pPr>
            <w:r>
              <w:rPr>
                <w:rFonts w:hint="default" w:ascii="Calibri" w:hAnsi="Calibri" w:eastAsia="宋体"/>
                <w:color w:val="FF0000"/>
                <w:sz w:val="24"/>
                <w:vertAlign w:val="baseline"/>
                <w:lang w:val="en-US" w:eastAsia="zh-CN"/>
              </w:rPr>
              <w:t>unknown</w:t>
            </w:r>
          </w:p>
        </w:tc>
      </w:tr>
    </w:tbl>
    <w:p>
      <w:pPr>
        <w:spacing w:after="0" w:line="240" w:lineRule="auto"/>
        <w:jc w:val="left"/>
        <w:rPr>
          <w:rFonts w:hint="eastAsia" w:ascii="Calibri" w:hAnsi="Calibri" w:eastAsia="宋体"/>
          <w:color w:val="FF0000"/>
          <w:sz w:val="24"/>
          <w:lang w:val="en-US" w:eastAsia="zh-CN"/>
        </w:rPr>
      </w:pPr>
    </w:p>
    <w:p>
      <w:pPr>
        <w:spacing w:after="0" w:line="240" w:lineRule="auto"/>
        <w:jc w:val="left"/>
        <w:rPr>
          <w:rFonts w:hint="eastAsia" w:ascii="Calibri" w:hAnsi="Calibri" w:eastAsia="宋体"/>
          <w:color w:val="FF0000"/>
          <w:sz w:val="24"/>
          <w:lang w:val="en-US" w:eastAsia="zh-CN"/>
        </w:rPr>
      </w:pPr>
      <w:r>
        <w:rPr>
          <w:rFonts w:hint="eastAsia" w:ascii="Calibri" w:hAnsi="Calibri" w:eastAsia="宋体"/>
          <w:color w:val="FF0000"/>
          <w:sz w:val="24"/>
          <w:lang w:val="en-US" w:eastAsia="zh-CN"/>
        </w:rPr>
        <w:t>1.4</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Inputs of ALU are: 0x014, rs1</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Inputs of PC adder are: 4, PC</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Inputs of Branch adder are: PC, 0x028</w:t>
      </w:r>
    </w:p>
    <w:p>
      <w:pPr>
        <w:spacing w:after="0" w:line="240" w:lineRule="auto"/>
        <w:jc w:val="left"/>
        <w:rPr>
          <w:rFonts w:hint="default" w:ascii="Calibri" w:hAnsi="Calibri" w:eastAsia="宋体"/>
          <w:color w:val="FF0000"/>
          <w:sz w:val="24"/>
          <w:lang w:val="en-US" w:eastAsia="zh-CN"/>
        </w:rPr>
      </w:pPr>
    </w:p>
    <w:p>
      <w:pPr>
        <w:spacing w:after="0" w:line="240" w:lineRule="auto"/>
        <w:jc w:val="left"/>
        <w:rPr>
          <w:rFonts w:hint="eastAsia" w:ascii="Calibri" w:hAnsi="Calibri" w:eastAsia="宋体"/>
          <w:color w:val="FF0000"/>
          <w:sz w:val="24"/>
          <w:lang w:val="en-US" w:eastAsia="zh-CN"/>
        </w:rPr>
      </w:pPr>
      <w:r>
        <w:rPr>
          <w:rFonts w:hint="eastAsia" w:ascii="Calibri" w:hAnsi="Calibri" w:eastAsia="宋体"/>
          <w:color w:val="FF0000"/>
          <w:sz w:val="24"/>
          <w:lang w:val="en-US" w:eastAsia="zh-CN"/>
        </w:rPr>
        <w:t>1.5</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Read Register 1: x13, 01101</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Read Register 2: x12, 01100</w:t>
      </w:r>
    </w:p>
    <w:p>
      <w:pPr>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Write Register: None</w:t>
      </w:r>
    </w:p>
    <w:p>
      <w:pPr>
        <w:tabs>
          <w:tab w:val="left" w:pos="8646"/>
        </w:tabs>
        <w:spacing w:after="0" w:line="240" w:lineRule="auto"/>
        <w:jc w:val="left"/>
        <w:rPr>
          <w:rFonts w:hint="default" w:ascii="Calibri" w:hAnsi="Calibri" w:eastAsia="宋体"/>
          <w:color w:val="FF0000"/>
          <w:sz w:val="24"/>
          <w:lang w:val="en-US" w:eastAsia="zh-CN"/>
        </w:rPr>
      </w:pPr>
      <w:r>
        <w:rPr>
          <w:rFonts w:hint="default" w:ascii="Calibri" w:hAnsi="Calibri" w:eastAsia="宋体"/>
          <w:color w:val="FF0000"/>
          <w:sz w:val="24"/>
          <w:lang w:val="en-US" w:eastAsia="zh-CN"/>
        </w:rPr>
        <w:t>Write Data: None</w:t>
      </w:r>
      <w:r>
        <w:rPr>
          <w:rFonts w:hint="default" w:ascii="Calibri" w:hAnsi="Calibri" w:eastAsia="宋体"/>
          <w:color w:val="FF0000"/>
          <w:sz w:val="24"/>
          <w:lang w:val="en-US" w:eastAsia="zh-CN"/>
        </w:rPr>
        <w:tab/>
      </w:r>
    </w:p>
    <w:p>
      <w:pPr>
        <w:spacing w:after="0" w:line="240" w:lineRule="auto"/>
        <w:jc w:val="left"/>
        <w:rPr>
          <w:rFonts w:hint="default" w:ascii="Calibri" w:hAnsi="Calibri" w:eastAsia="宋体"/>
          <w:color w:val="FF0000"/>
          <w:sz w:val="24"/>
          <w:lang w:val="en-US" w:eastAsia="zh-CN"/>
        </w:rPr>
      </w:pPr>
    </w:p>
    <w:p>
      <w:pPr>
        <w:spacing w:after="0" w:line="240" w:lineRule="auto"/>
        <w:jc w:val="left"/>
        <w:rPr>
          <w:rFonts w:hint="default" w:ascii="Calibri" w:hAnsi="Calibri" w:eastAsia="宋体"/>
          <w:color w:val="FF0000"/>
          <w:sz w:val="24"/>
          <w:lang w:val="en-US" w:eastAsia="zh-CN"/>
        </w:rPr>
        <w:sectPr>
          <w:type w:val="continuous"/>
          <w:pgSz w:w="12240" w:h="15840"/>
          <w:pgMar w:top="1360" w:right="1300" w:bottom="280" w:left="1300" w:header="720" w:footer="720" w:gutter="0"/>
          <w:cols w:space="720" w:num="1"/>
        </w:sectPr>
      </w:pPr>
      <w:r>
        <w:rPr>
          <w:rFonts w:hint="default" w:ascii="Calibri" w:hAnsi="Calibri" w:eastAsia="宋体"/>
          <w:color w:val="FF0000"/>
          <w:sz w:val="24"/>
          <w:lang w:val="en-US" w:eastAsia="zh-CN"/>
        </w:rPr>
        <w:t>The last 2 inputs are none because the “RegWrite” signal now is set to “0”.</w:t>
      </w:r>
    </w:p>
    <w:p>
      <w:pPr>
        <w:pStyle w:val="8"/>
        <w:numPr>
          <w:ilvl w:val="0"/>
          <w:numId w:val="2"/>
        </w:numPr>
        <w:tabs>
          <w:tab w:val="left" w:pos="376"/>
        </w:tabs>
        <w:spacing w:before="79" w:after="0" w:line="259" w:lineRule="auto"/>
        <w:ind w:left="140" w:right="138" w:firstLine="0"/>
        <w:jc w:val="left"/>
        <w:rPr>
          <w:sz w:val="24"/>
        </w:rPr>
      </w:pPr>
      <w:r>
        <w:rPr>
          <w:sz w:val="24"/>
        </w:rPr>
        <w:t>Problems</w:t>
      </w:r>
      <w:r>
        <w:rPr>
          <w:spacing w:val="-6"/>
          <w:sz w:val="24"/>
        </w:rPr>
        <w:t xml:space="preserve"> </w:t>
      </w:r>
      <w:r>
        <w:rPr>
          <w:sz w:val="24"/>
        </w:rPr>
        <w:t>in</w:t>
      </w:r>
      <w:r>
        <w:rPr>
          <w:spacing w:val="-6"/>
          <w:sz w:val="24"/>
        </w:rPr>
        <w:t xml:space="preserve"> </w:t>
      </w:r>
      <w:r>
        <w:rPr>
          <w:sz w:val="24"/>
        </w:rPr>
        <w:t>this</w:t>
      </w:r>
      <w:r>
        <w:rPr>
          <w:spacing w:val="-8"/>
          <w:sz w:val="24"/>
        </w:rPr>
        <w:t xml:space="preserve"> </w:t>
      </w:r>
      <w:r>
        <w:rPr>
          <w:sz w:val="24"/>
        </w:rPr>
        <w:t>exercise</w:t>
      </w:r>
      <w:r>
        <w:rPr>
          <w:spacing w:val="-8"/>
          <w:sz w:val="24"/>
        </w:rPr>
        <w:t xml:space="preserve"> </w:t>
      </w:r>
      <w:r>
        <w:rPr>
          <w:sz w:val="24"/>
        </w:rPr>
        <w:t>assume</w:t>
      </w:r>
      <w:r>
        <w:rPr>
          <w:spacing w:val="-7"/>
          <w:sz w:val="24"/>
        </w:rPr>
        <w:t xml:space="preserve"> </w:t>
      </w:r>
      <w:r>
        <w:rPr>
          <w:sz w:val="24"/>
        </w:rPr>
        <w:t>that</w:t>
      </w:r>
      <w:r>
        <w:rPr>
          <w:spacing w:val="-6"/>
          <w:sz w:val="24"/>
        </w:rPr>
        <w:t xml:space="preserve"> </w:t>
      </w:r>
      <w:r>
        <w:rPr>
          <w:sz w:val="24"/>
        </w:rPr>
        <w:t>the</w:t>
      </w:r>
      <w:r>
        <w:rPr>
          <w:spacing w:val="-8"/>
          <w:sz w:val="24"/>
        </w:rPr>
        <w:t xml:space="preserve"> </w:t>
      </w:r>
      <w:r>
        <w:rPr>
          <w:sz w:val="24"/>
        </w:rPr>
        <w:t>logic</w:t>
      </w:r>
      <w:r>
        <w:rPr>
          <w:spacing w:val="-7"/>
          <w:sz w:val="24"/>
        </w:rPr>
        <w:t xml:space="preserve"> </w:t>
      </w:r>
      <w:r>
        <w:rPr>
          <w:sz w:val="24"/>
        </w:rPr>
        <w:t>blocks</w:t>
      </w:r>
      <w:r>
        <w:rPr>
          <w:spacing w:val="-7"/>
          <w:sz w:val="24"/>
        </w:rPr>
        <w:t xml:space="preserve"> </w:t>
      </w:r>
      <w:r>
        <w:rPr>
          <w:sz w:val="24"/>
        </w:rPr>
        <w:t>used</w:t>
      </w:r>
      <w:r>
        <w:rPr>
          <w:spacing w:val="-7"/>
          <w:sz w:val="24"/>
        </w:rPr>
        <w:t xml:space="preserve"> </w:t>
      </w:r>
      <w:r>
        <w:rPr>
          <w:sz w:val="24"/>
        </w:rPr>
        <w:t>to</w:t>
      </w:r>
      <w:r>
        <w:rPr>
          <w:spacing w:val="-6"/>
          <w:sz w:val="24"/>
        </w:rPr>
        <w:t xml:space="preserve"> </w:t>
      </w:r>
      <w:r>
        <w:rPr>
          <w:sz w:val="24"/>
        </w:rPr>
        <w:t>implement</w:t>
      </w:r>
      <w:r>
        <w:rPr>
          <w:spacing w:val="-8"/>
          <w:sz w:val="24"/>
        </w:rPr>
        <w:t xml:space="preserve"> </w:t>
      </w:r>
      <w:r>
        <w:rPr>
          <w:sz w:val="24"/>
        </w:rPr>
        <w:t>a</w:t>
      </w:r>
      <w:r>
        <w:rPr>
          <w:spacing w:val="-8"/>
          <w:sz w:val="24"/>
        </w:rPr>
        <w:t xml:space="preserve"> </w:t>
      </w:r>
      <w:r>
        <w:rPr>
          <w:sz w:val="24"/>
        </w:rPr>
        <w:t>processor’s</w:t>
      </w:r>
      <w:r>
        <w:rPr>
          <w:spacing w:val="-4"/>
          <w:sz w:val="24"/>
        </w:rPr>
        <w:t xml:space="preserve"> </w:t>
      </w:r>
      <w:r>
        <w:rPr>
          <w:sz w:val="24"/>
        </w:rPr>
        <w:t>datapath have the following</w:t>
      </w:r>
      <w:r>
        <w:rPr>
          <w:spacing w:val="-2"/>
          <w:sz w:val="24"/>
        </w:rPr>
        <w:t xml:space="preserve"> </w:t>
      </w:r>
      <w:r>
        <w:rPr>
          <w:sz w:val="24"/>
        </w:rPr>
        <w:t>latencies:</w:t>
      </w:r>
    </w:p>
    <w:p>
      <w:pPr>
        <w:pStyle w:val="2"/>
        <w:spacing w:before="6"/>
        <w:ind w:left="0"/>
        <w:rPr>
          <w:sz w:val="15"/>
        </w:rPr>
      </w:pPr>
      <w:r>
        <w:drawing>
          <wp:anchor distT="0" distB="0" distL="0" distR="0" simplePos="0" relativeHeight="251660288" behindDoc="0" locked="0" layoutInCell="1" allowOverlap="1">
            <wp:simplePos x="0" y="0"/>
            <wp:positionH relativeFrom="page">
              <wp:posOffset>950595</wp:posOffset>
            </wp:positionH>
            <wp:positionV relativeFrom="paragraph">
              <wp:posOffset>137795</wp:posOffset>
            </wp:positionV>
            <wp:extent cx="5957570" cy="548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5957567" cy="548640"/>
                    </a:xfrm>
                    <a:prstGeom prst="rect">
                      <a:avLst/>
                    </a:prstGeom>
                  </pic:spPr>
                </pic:pic>
              </a:graphicData>
            </a:graphic>
          </wp:anchor>
        </w:drawing>
      </w:r>
    </w:p>
    <w:p>
      <w:pPr>
        <w:spacing w:before="189"/>
        <w:ind w:left="140" w:right="136" w:firstLine="0"/>
        <w:jc w:val="left"/>
        <w:rPr>
          <w:i/>
          <w:sz w:val="23"/>
        </w:rPr>
      </w:pPr>
      <w:r>
        <w:rPr>
          <w:i/>
          <w:sz w:val="23"/>
        </w:rPr>
        <w:t>“Register read” is the time needed after the rising clock edge for the new register value to appear on the output. This value applies to the PC only. “Register setup” is the amount of time a register’s data input must be stable before the rising edge of the clock. This value applies to both the PC and Register File.</w:t>
      </w:r>
    </w:p>
    <w:p>
      <w:pPr>
        <w:pStyle w:val="2"/>
        <w:spacing w:before="1"/>
        <w:ind w:left="0"/>
        <w:rPr>
          <w:i/>
          <w:sz w:val="23"/>
        </w:rPr>
      </w:pPr>
    </w:p>
    <w:p>
      <w:pPr>
        <w:pStyle w:val="8"/>
        <w:numPr>
          <w:ilvl w:val="1"/>
          <w:numId w:val="2"/>
        </w:numPr>
        <w:tabs>
          <w:tab w:val="left" w:pos="501"/>
        </w:tabs>
        <w:spacing w:before="0" w:after="0" w:line="240" w:lineRule="auto"/>
        <w:ind w:left="140" w:right="616" w:firstLine="0"/>
        <w:jc w:val="left"/>
        <w:rPr>
          <w:sz w:val="24"/>
        </w:rPr>
      </w:pPr>
      <w:r>
        <w:rPr>
          <w:sz w:val="24"/>
        </w:rPr>
        <w:t xml:space="preserve">What is the latency of an </w:t>
      </w:r>
      <w:r>
        <w:rPr>
          <w:rFonts w:ascii="Courier New"/>
          <w:sz w:val="24"/>
        </w:rPr>
        <w:t>R-type</w:t>
      </w:r>
      <w:r>
        <w:rPr>
          <w:rFonts w:ascii="Courier New"/>
          <w:spacing w:val="-100"/>
          <w:sz w:val="24"/>
        </w:rPr>
        <w:t xml:space="preserve"> </w:t>
      </w:r>
      <w:r>
        <w:rPr>
          <w:sz w:val="24"/>
        </w:rPr>
        <w:t>instruction (i.e., how long must the clock period be to ensure that this instruction works</w:t>
      </w:r>
      <w:r>
        <w:rPr>
          <w:spacing w:val="-3"/>
          <w:sz w:val="24"/>
        </w:rPr>
        <w:t xml:space="preserve"> </w:t>
      </w:r>
      <w:r>
        <w:rPr>
          <w:sz w:val="24"/>
        </w:rPr>
        <w:t>correctly)?</w:t>
      </w:r>
    </w:p>
    <w:p>
      <w:pPr>
        <w:pStyle w:val="8"/>
        <w:numPr>
          <w:ilvl w:val="1"/>
          <w:numId w:val="2"/>
        </w:numPr>
        <w:tabs>
          <w:tab w:val="left" w:pos="501"/>
        </w:tabs>
        <w:spacing w:before="1" w:after="0" w:line="240" w:lineRule="auto"/>
        <w:ind w:left="140" w:right="373" w:firstLine="0"/>
        <w:jc w:val="left"/>
        <w:rPr>
          <w:sz w:val="24"/>
        </w:rPr>
      </w:pPr>
      <w:r>
        <w:rPr>
          <w:sz w:val="24"/>
        </w:rPr>
        <w:t xml:space="preserve">What is the latency of </w:t>
      </w:r>
      <w:r>
        <w:rPr>
          <w:rFonts w:ascii="Courier New"/>
          <w:sz w:val="23"/>
        </w:rPr>
        <w:t>ld</w:t>
      </w:r>
      <w:r>
        <w:rPr>
          <w:sz w:val="23"/>
        </w:rPr>
        <w:t xml:space="preserve">? </w:t>
      </w:r>
      <w:r>
        <w:rPr>
          <w:sz w:val="24"/>
        </w:rPr>
        <w:t>(Check your answer carefully. Many students place extra</w:t>
      </w:r>
      <w:r>
        <w:rPr>
          <w:spacing w:val="-12"/>
          <w:sz w:val="24"/>
        </w:rPr>
        <w:t xml:space="preserve"> </w:t>
      </w:r>
      <w:r>
        <w:rPr>
          <w:sz w:val="24"/>
        </w:rPr>
        <w:t>muxes on the critical</w:t>
      </w:r>
      <w:r>
        <w:rPr>
          <w:spacing w:val="-1"/>
          <w:sz w:val="24"/>
        </w:rPr>
        <w:t xml:space="preserve"> </w:t>
      </w:r>
      <w:r>
        <w:rPr>
          <w:sz w:val="24"/>
        </w:rPr>
        <w:t>path.)</w:t>
      </w:r>
    </w:p>
    <w:p>
      <w:pPr>
        <w:pStyle w:val="8"/>
        <w:numPr>
          <w:ilvl w:val="1"/>
          <w:numId w:val="2"/>
        </w:numPr>
        <w:tabs>
          <w:tab w:val="left" w:pos="501"/>
        </w:tabs>
        <w:spacing w:before="0" w:after="0" w:line="240" w:lineRule="auto"/>
        <w:ind w:left="140" w:right="373" w:firstLine="0"/>
        <w:jc w:val="left"/>
        <w:rPr>
          <w:sz w:val="24"/>
        </w:rPr>
      </w:pPr>
      <w:r>
        <w:rPr>
          <w:sz w:val="24"/>
        </w:rPr>
        <w:t xml:space="preserve">What is the latency of </w:t>
      </w:r>
      <w:r>
        <w:rPr>
          <w:rFonts w:ascii="Courier New"/>
          <w:sz w:val="23"/>
        </w:rPr>
        <w:t>sd</w:t>
      </w:r>
      <w:r>
        <w:rPr>
          <w:sz w:val="23"/>
        </w:rPr>
        <w:t xml:space="preserve">? </w:t>
      </w:r>
      <w:r>
        <w:rPr>
          <w:sz w:val="24"/>
        </w:rPr>
        <w:t>(Check your answer carefully. Many students place extra</w:t>
      </w:r>
      <w:r>
        <w:rPr>
          <w:spacing w:val="-12"/>
          <w:sz w:val="24"/>
        </w:rPr>
        <w:t xml:space="preserve"> </w:t>
      </w:r>
      <w:r>
        <w:rPr>
          <w:sz w:val="24"/>
        </w:rPr>
        <w:t>muxes on the critical</w:t>
      </w:r>
      <w:r>
        <w:rPr>
          <w:spacing w:val="-1"/>
          <w:sz w:val="24"/>
        </w:rPr>
        <w:t xml:space="preserve"> </w:t>
      </w:r>
      <w:r>
        <w:rPr>
          <w:sz w:val="24"/>
        </w:rPr>
        <w:t>path.)</w:t>
      </w:r>
    </w:p>
    <w:p>
      <w:pPr>
        <w:pStyle w:val="8"/>
        <w:numPr>
          <w:ilvl w:val="1"/>
          <w:numId w:val="2"/>
        </w:numPr>
        <w:tabs>
          <w:tab w:val="left" w:pos="501"/>
        </w:tabs>
        <w:spacing w:before="0" w:after="0" w:line="295" w:lineRule="exact"/>
        <w:ind w:left="500" w:right="0" w:hanging="361"/>
        <w:jc w:val="left"/>
        <w:rPr>
          <w:sz w:val="24"/>
        </w:rPr>
      </w:pPr>
      <w:r>
        <w:rPr>
          <w:sz w:val="24"/>
        </w:rPr>
        <w:t>What is the latency of</w:t>
      </w:r>
      <w:r>
        <w:rPr>
          <w:spacing w:val="23"/>
          <w:sz w:val="24"/>
        </w:rPr>
        <w:t xml:space="preserve"> </w:t>
      </w:r>
      <w:r>
        <w:rPr>
          <w:rFonts w:ascii="Courier New"/>
          <w:sz w:val="24"/>
        </w:rPr>
        <w:t>beq?</w:t>
      </w:r>
    </w:p>
    <w:p>
      <w:pPr>
        <w:pStyle w:val="8"/>
        <w:numPr>
          <w:ilvl w:val="1"/>
          <w:numId w:val="2"/>
        </w:numPr>
        <w:tabs>
          <w:tab w:val="left" w:pos="501"/>
        </w:tabs>
        <w:spacing w:before="0" w:after="0" w:line="276" w:lineRule="exact"/>
        <w:ind w:left="500" w:right="0" w:hanging="361"/>
        <w:jc w:val="left"/>
        <w:rPr>
          <w:sz w:val="24"/>
        </w:rPr>
      </w:pPr>
      <w:r>
        <w:rPr>
          <w:sz w:val="24"/>
        </w:rPr>
        <w:t>What is the latency of an I-type</w:t>
      </w:r>
      <w:r>
        <w:rPr>
          <w:spacing w:val="1"/>
          <w:sz w:val="24"/>
        </w:rPr>
        <w:t xml:space="preserve"> </w:t>
      </w:r>
      <w:r>
        <w:rPr>
          <w:sz w:val="24"/>
        </w:rPr>
        <w:t>instruction?</w:t>
      </w:r>
    </w:p>
    <w:p>
      <w:pPr>
        <w:pStyle w:val="8"/>
        <w:numPr>
          <w:ilvl w:val="1"/>
          <w:numId w:val="2"/>
        </w:numPr>
        <w:tabs>
          <w:tab w:val="left" w:pos="501"/>
        </w:tabs>
        <w:spacing w:before="0" w:after="0" w:line="240" w:lineRule="auto"/>
        <w:ind w:left="500" w:right="0" w:hanging="361"/>
        <w:jc w:val="left"/>
        <w:rPr>
          <w:sz w:val="24"/>
        </w:rPr>
      </w:pPr>
      <w:r>
        <w:rPr>
          <w:sz w:val="24"/>
        </w:rPr>
        <w:t>What is the minimum clock period for this</w:t>
      </w:r>
      <w:r>
        <w:rPr>
          <w:spacing w:val="-3"/>
          <w:sz w:val="24"/>
        </w:rPr>
        <w:t xml:space="preserve"> </w:t>
      </w:r>
      <w:r>
        <w:rPr>
          <w:sz w:val="24"/>
        </w:rPr>
        <w:t>CPU?</w:t>
      </w:r>
    </w:p>
    <w:p>
      <w:pPr>
        <w:pStyle w:val="8"/>
        <w:numPr>
          <w:numId w:val="0"/>
        </w:numPr>
        <w:tabs>
          <w:tab w:val="left" w:pos="501"/>
        </w:tabs>
        <w:spacing w:before="0" w:after="0" w:line="240" w:lineRule="auto"/>
        <w:ind w:left="139" w:leftChars="0" w:right="0" w:rightChars="0"/>
        <w:jc w:val="left"/>
        <w:rPr>
          <w:sz w:val="24"/>
        </w:rPr>
      </w:pP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Solution:</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2.1</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For R-Type instruction:</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PC regsiter read delay following rising edge of clock: 30ps</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Instruction Memory: 250ps</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Read register file: 150ps</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Mux to pick data from R2 or sign extended data: 25ps</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ALU delay: 200ps</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Mux for WB to register file of result from ALU: 25ps</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Write back setup time for register file registers: 20ps</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The total latency is: 700ps</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2.2</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For “ld” instruction:</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PC regsiter read delay following rising edge of clock: 30ps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Instruction Memory: 250ps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Read register file: 150ps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Mux to pick data from R2 or sign extended data: 25ps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ALU delay: 200ps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Read data from data memory, whose address provided by ALU: 250ps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Mux for WB to register file of result from data memory: 25ps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Write back setup time for register file registers: 20ps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The total latency is: 950ps</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p>
    <w:p>
      <w:pPr>
        <w:pStyle w:val="8"/>
        <w:numPr>
          <w:numId w:val="0"/>
        </w:numPr>
        <w:tabs>
          <w:tab w:val="left" w:pos="501"/>
        </w:tabs>
        <w:spacing w:before="0" w:after="0" w:line="240" w:lineRule="auto"/>
        <w:ind w:left="139" w:leftChars="0" w:right="0" w:rightChars="0"/>
        <w:jc w:val="left"/>
        <w:rPr>
          <w:rFonts w:hint="default"/>
          <w:color w:val="FF0000"/>
          <w:sz w:val="24"/>
          <w:lang w:val="en-US"/>
        </w:rPr>
      </w:pP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2.3</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For “sd” instruction:</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PC regsiter read delay following rising edge of clock: 30ps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Instruction Memory: 250ps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Read register file: 150ps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Mux to pick data from R2 or sign extended data: 25ps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ALU delay: 200ps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Write data from R2 to data memory: 250ps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The total latency is: 905ps</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2.4</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For “beq” instruction:</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PC regsiter read delay following rising edge of clock: 30ps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Instruction Memory: 250ps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Read register file: 150ps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Mux to pick data from R2 or sign extended data: 25ps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ALU delay: 200ps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Single gate delay AND of “zero” output from ALU and “Branch” control output from Control unit: 5ps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Mux for branch address: 20ps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The total latency is: 705ps</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2.5</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For I-Type instruction:</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PC regsiter read delay following rising edge of clock: 30ps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Instruction Memory: 250ps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Read register file: 150ps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Mux to pick data from R2 or sign extended data: 25ps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ALU delay: 200ps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Mux for WB to register file of result from data memory: 25ps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Write back setup time for register file registers: 20ps</w:t>
      </w: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The total latency is: 700ps</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2.6</w:t>
      </w:r>
    </w:p>
    <w:p>
      <w:pPr>
        <w:pStyle w:val="8"/>
        <w:numPr>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The minimum clock period = The longest latency = 950ps</w:t>
      </w:r>
    </w:p>
    <w:p>
      <w:pPr>
        <w:pStyle w:val="8"/>
        <w:numPr>
          <w:numId w:val="0"/>
        </w:numPr>
        <w:tabs>
          <w:tab w:val="left" w:pos="501"/>
        </w:tabs>
        <w:spacing w:before="0" w:after="0" w:line="240" w:lineRule="auto"/>
        <w:ind w:right="0" w:rightChars="0"/>
        <w:jc w:val="left"/>
        <w:rPr>
          <w:rFonts w:hint="default"/>
          <w:color w:val="FF0000"/>
          <w:sz w:val="24"/>
          <w:lang w:val="en-US"/>
        </w:rPr>
      </w:pPr>
    </w:p>
    <w:p>
      <w:pPr>
        <w:spacing w:after="0" w:line="240" w:lineRule="auto"/>
        <w:jc w:val="left"/>
        <w:rPr>
          <w:sz w:val="24"/>
        </w:rPr>
        <w:sectPr>
          <w:pgSz w:w="12240" w:h="15840"/>
          <w:pgMar w:top="1360" w:right="1300" w:bottom="280" w:left="1300" w:header="720" w:footer="720" w:gutter="0"/>
          <w:cols w:space="720" w:num="1"/>
        </w:sectPr>
      </w:pPr>
    </w:p>
    <w:p>
      <w:pPr>
        <w:pStyle w:val="8"/>
        <w:numPr>
          <w:ilvl w:val="0"/>
          <w:numId w:val="2"/>
        </w:numPr>
        <w:tabs>
          <w:tab w:val="left" w:pos="367"/>
        </w:tabs>
        <w:spacing w:before="79" w:after="0" w:line="240" w:lineRule="auto"/>
        <w:ind w:left="366" w:right="0" w:hanging="227"/>
        <w:jc w:val="left"/>
        <w:rPr>
          <w:sz w:val="24"/>
        </w:rPr>
      </w:pPr>
      <w:r>
        <w:rPr>
          <w:b/>
          <w:sz w:val="24"/>
        </w:rPr>
        <w:t>(a)</w:t>
      </w:r>
      <w:r>
        <w:rPr>
          <w:b/>
          <w:spacing w:val="-17"/>
          <w:sz w:val="24"/>
        </w:rPr>
        <w:t xml:space="preserve"> </w:t>
      </w:r>
      <w:r>
        <w:rPr>
          <w:sz w:val="24"/>
        </w:rPr>
        <w:t>Suppose</w:t>
      </w:r>
      <w:r>
        <w:rPr>
          <w:spacing w:val="-13"/>
          <w:sz w:val="24"/>
        </w:rPr>
        <w:t xml:space="preserve"> </w:t>
      </w:r>
      <w:r>
        <w:rPr>
          <w:sz w:val="24"/>
        </w:rPr>
        <w:t>you</w:t>
      </w:r>
      <w:r>
        <w:rPr>
          <w:spacing w:val="-15"/>
          <w:sz w:val="24"/>
        </w:rPr>
        <w:t xml:space="preserve"> </w:t>
      </w:r>
      <w:r>
        <w:rPr>
          <w:sz w:val="24"/>
        </w:rPr>
        <w:t>could</w:t>
      </w:r>
      <w:r>
        <w:rPr>
          <w:spacing w:val="-11"/>
          <w:sz w:val="24"/>
        </w:rPr>
        <w:t xml:space="preserve"> </w:t>
      </w:r>
      <w:r>
        <w:rPr>
          <w:sz w:val="24"/>
        </w:rPr>
        <w:t>build</w:t>
      </w:r>
      <w:r>
        <w:rPr>
          <w:spacing w:val="-15"/>
          <w:sz w:val="24"/>
        </w:rPr>
        <w:t xml:space="preserve"> </w:t>
      </w:r>
      <w:r>
        <w:rPr>
          <w:sz w:val="24"/>
        </w:rPr>
        <w:t>a</w:t>
      </w:r>
      <w:r>
        <w:rPr>
          <w:spacing w:val="-16"/>
          <w:sz w:val="24"/>
        </w:rPr>
        <w:t xml:space="preserve"> </w:t>
      </w:r>
      <w:r>
        <w:rPr>
          <w:sz w:val="24"/>
        </w:rPr>
        <w:t>CPU</w:t>
      </w:r>
      <w:r>
        <w:rPr>
          <w:spacing w:val="-15"/>
          <w:sz w:val="24"/>
        </w:rPr>
        <w:t xml:space="preserve"> </w:t>
      </w:r>
      <w:r>
        <w:rPr>
          <w:sz w:val="24"/>
        </w:rPr>
        <w:t>where</w:t>
      </w:r>
      <w:r>
        <w:rPr>
          <w:spacing w:val="-17"/>
          <w:sz w:val="24"/>
        </w:rPr>
        <w:t xml:space="preserve"> </w:t>
      </w:r>
      <w:r>
        <w:rPr>
          <w:sz w:val="24"/>
        </w:rPr>
        <w:t>the</w:t>
      </w:r>
      <w:r>
        <w:rPr>
          <w:spacing w:val="-13"/>
          <w:sz w:val="24"/>
        </w:rPr>
        <w:t xml:space="preserve"> </w:t>
      </w:r>
      <w:r>
        <w:rPr>
          <w:sz w:val="24"/>
        </w:rPr>
        <w:t>clock</w:t>
      </w:r>
      <w:r>
        <w:rPr>
          <w:spacing w:val="-11"/>
          <w:sz w:val="24"/>
        </w:rPr>
        <w:t xml:space="preserve"> </w:t>
      </w:r>
      <w:r>
        <w:rPr>
          <w:sz w:val="24"/>
        </w:rPr>
        <w:t>cycle</w:t>
      </w:r>
      <w:r>
        <w:rPr>
          <w:spacing w:val="-16"/>
          <w:sz w:val="24"/>
        </w:rPr>
        <w:t xml:space="preserve"> </w:t>
      </w:r>
      <w:r>
        <w:rPr>
          <w:sz w:val="24"/>
        </w:rPr>
        <w:t>time</w:t>
      </w:r>
      <w:r>
        <w:rPr>
          <w:spacing w:val="-15"/>
          <w:sz w:val="24"/>
        </w:rPr>
        <w:t xml:space="preserve"> </w:t>
      </w:r>
      <w:r>
        <w:rPr>
          <w:sz w:val="24"/>
        </w:rPr>
        <w:t>was</w:t>
      </w:r>
      <w:r>
        <w:rPr>
          <w:spacing w:val="-15"/>
          <w:sz w:val="24"/>
        </w:rPr>
        <w:t xml:space="preserve"> </w:t>
      </w:r>
      <w:r>
        <w:rPr>
          <w:sz w:val="24"/>
        </w:rPr>
        <w:t>different</w:t>
      </w:r>
      <w:r>
        <w:rPr>
          <w:spacing w:val="-14"/>
          <w:sz w:val="24"/>
        </w:rPr>
        <w:t xml:space="preserve"> </w:t>
      </w:r>
      <w:r>
        <w:rPr>
          <w:sz w:val="24"/>
        </w:rPr>
        <w:t>for</w:t>
      </w:r>
      <w:r>
        <w:rPr>
          <w:spacing w:val="-15"/>
          <w:sz w:val="24"/>
        </w:rPr>
        <w:t xml:space="preserve"> </w:t>
      </w:r>
      <w:r>
        <w:rPr>
          <w:sz w:val="24"/>
        </w:rPr>
        <w:t>each</w:t>
      </w:r>
      <w:r>
        <w:rPr>
          <w:spacing w:val="-15"/>
          <w:sz w:val="24"/>
        </w:rPr>
        <w:t xml:space="preserve"> </w:t>
      </w:r>
      <w:r>
        <w:rPr>
          <w:sz w:val="24"/>
        </w:rPr>
        <w:t>instruction.</w:t>
      </w:r>
    </w:p>
    <w:p>
      <w:pPr>
        <w:pStyle w:val="2"/>
        <w:spacing w:before="183" w:line="259" w:lineRule="auto"/>
        <w:ind w:right="139" w:firstLine="719"/>
        <w:jc w:val="both"/>
      </w:pPr>
      <w:r>
        <w:rPr>
          <w:b/>
          <w:i/>
        </w:rPr>
        <w:t xml:space="preserve">3.a1 </w:t>
      </w:r>
      <w:r>
        <w:t>What would the speedup of this new CPU be over the CPU presented in Figure 4.21 (in RISC-V text) given the instruction mix below? (assuming instruction latencies from the problem 2)</w:t>
      </w:r>
    </w:p>
    <w:p>
      <w:pPr>
        <w:pStyle w:val="2"/>
        <w:spacing w:before="183" w:line="259" w:lineRule="auto"/>
        <w:ind w:right="139" w:firstLine="719"/>
        <w:jc w:val="both"/>
        <w:rPr>
          <w:rFonts w:hint="default"/>
          <w:color w:val="FF0000"/>
          <w:lang w:val="en-US"/>
        </w:rPr>
      </w:pPr>
      <w:r>
        <w:drawing>
          <wp:anchor distT="0" distB="0" distL="0" distR="0" simplePos="0" relativeHeight="251662336" behindDoc="0" locked="0" layoutInCell="1" allowOverlap="1">
            <wp:simplePos x="0" y="0"/>
            <wp:positionH relativeFrom="page">
              <wp:posOffset>916305</wp:posOffset>
            </wp:positionH>
            <wp:positionV relativeFrom="paragraph">
              <wp:posOffset>149860</wp:posOffset>
            </wp:positionV>
            <wp:extent cx="3496945" cy="862965"/>
            <wp:effectExtent l="0" t="0" r="8255" b="63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3496945" cy="862965"/>
                    </a:xfrm>
                    <a:prstGeom prst="rect">
                      <a:avLst/>
                    </a:prstGeom>
                  </pic:spPr>
                </pic:pic>
              </a:graphicData>
            </a:graphic>
          </wp:anchor>
        </w:drawing>
      </w:r>
      <w:r>
        <w:rPr>
          <w:rFonts w:hint="default"/>
          <w:color w:val="FF0000"/>
          <w:lang w:val="en-US"/>
        </w:rPr>
        <w:t>New cycle time is:</w:t>
      </w:r>
    </w:p>
    <w:p>
      <w:pPr>
        <w:pStyle w:val="2"/>
        <w:spacing w:before="183" w:line="259" w:lineRule="auto"/>
        <w:ind w:right="139" w:firstLine="719"/>
        <w:jc w:val="both"/>
        <w:rPr>
          <w:rFonts w:hint="default"/>
          <w:color w:val="FF0000"/>
          <w:lang w:val="en-US"/>
        </w:rPr>
      </w:pPr>
      <w:r>
        <w:rPr>
          <w:rFonts w:hint="default"/>
          <w:color w:val="FF0000"/>
          <w:lang w:val="en-US"/>
        </w:rPr>
        <w:t>700ps * 0.52 + 950</w:t>
      </w:r>
      <w:r>
        <w:rPr>
          <w:rFonts w:hint="default"/>
          <w:color w:val="FF0000"/>
          <w:lang w:val="en-US"/>
        </w:rPr>
        <w:t>ps</w:t>
      </w:r>
      <w:r>
        <w:rPr>
          <w:rFonts w:hint="default"/>
          <w:color w:val="FF0000"/>
          <w:lang w:val="en-US"/>
        </w:rPr>
        <w:t xml:space="preserve"> * 0.25 + 905</w:t>
      </w:r>
      <w:r>
        <w:rPr>
          <w:rFonts w:hint="default"/>
          <w:color w:val="FF0000"/>
          <w:lang w:val="en-US"/>
        </w:rPr>
        <w:t xml:space="preserve">ps </w:t>
      </w:r>
      <w:r>
        <w:rPr>
          <w:rFonts w:hint="default"/>
          <w:color w:val="FF0000"/>
          <w:lang w:val="en-US"/>
        </w:rPr>
        <w:t>* 0.11 + 705</w:t>
      </w:r>
      <w:r>
        <w:rPr>
          <w:rFonts w:hint="default"/>
          <w:color w:val="FF0000"/>
          <w:lang w:val="en-US"/>
        </w:rPr>
        <w:t>ps</w:t>
      </w:r>
      <w:r>
        <w:rPr>
          <w:rFonts w:hint="default"/>
          <w:color w:val="FF0000"/>
          <w:lang w:val="en-US"/>
        </w:rPr>
        <w:t xml:space="preserve"> * 0.12 = 785.6ps</w:t>
      </w:r>
    </w:p>
    <w:p>
      <w:pPr>
        <w:pStyle w:val="2"/>
        <w:spacing w:before="183" w:line="259" w:lineRule="auto"/>
        <w:ind w:right="139" w:firstLine="719"/>
        <w:jc w:val="both"/>
        <w:rPr>
          <w:rFonts w:hint="default"/>
          <w:color w:val="FF0000"/>
          <w:lang w:val="en-US"/>
        </w:rPr>
      </w:pPr>
      <w:r>
        <w:rPr>
          <w:rFonts w:hint="default"/>
          <w:color w:val="FF0000"/>
          <w:lang w:val="en-US"/>
        </w:rPr>
        <w:t>Speed up is: 950</w:t>
      </w:r>
      <w:r>
        <w:rPr>
          <w:rFonts w:hint="default"/>
          <w:color w:val="FF0000"/>
          <w:lang w:val="en-US"/>
        </w:rPr>
        <w:t>ps</w:t>
      </w:r>
      <w:r>
        <w:rPr>
          <w:rFonts w:hint="default"/>
          <w:color w:val="FF0000"/>
          <w:lang w:val="en-US"/>
        </w:rPr>
        <w:t xml:space="preserve"> / 785.6</w:t>
      </w:r>
      <w:r>
        <w:rPr>
          <w:rFonts w:hint="default"/>
          <w:color w:val="FF0000"/>
          <w:lang w:val="en-US"/>
        </w:rPr>
        <w:t>ps</w:t>
      </w:r>
      <w:r>
        <w:rPr>
          <w:rFonts w:hint="default"/>
          <w:color w:val="FF0000"/>
          <w:lang w:val="en-US"/>
        </w:rPr>
        <w:t xml:space="preserve"> = 1.209</w:t>
      </w:r>
    </w:p>
    <w:p>
      <w:pPr>
        <w:pStyle w:val="2"/>
        <w:spacing w:before="3"/>
        <w:ind w:left="0"/>
        <w:rPr>
          <w:sz w:val="13"/>
        </w:rPr>
      </w:pPr>
    </w:p>
    <w:p>
      <w:pPr>
        <w:pStyle w:val="2"/>
        <w:spacing w:before="202" w:line="259" w:lineRule="auto"/>
        <w:ind w:right="137"/>
        <w:jc w:val="both"/>
      </w:pPr>
      <w:r>
        <w:rPr>
          <w:b/>
        </w:rPr>
        <w:t>3</w:t>
      </w:r>
      <w:r>
        <w:rPr>
          <w:b/>
          <w:spacing w:val="-9"/>
        </w:rPr>
        <w:t xml:space="preserve"> </w:t>
      </w:r>
      <w:r>
        <w:rPr>
          <w:b/>
        </w:rPr>
        <w:t>(b)</w:t>
      </w:r>
      <w:r>
        <w:rPr>
          <w:b/>
          <w:spacing w:val="-8"/>
        </w:rPr>
        <w:t xml:space="preserve"> </w:t>
      </w:r>
      <w:r>
        <w:t>Consider</w:t>
      </w:r>
      <w:r>
        <w:rPr>
          <w:spacing w:val="-9"/>
        </w:rPr>
        <w:t xml:space="preserve"> </w:t>
      </w:r>
      <w:r>
        <w:t>the</w:t>
      </w:r>
      <w:r>
        <w:rPr>
          <w:spacing w:val="-9"/>
        </w:rPr>
        <w:t xml:space="preserve"> </w:t>
      </w:r>
      <w:r>
        <w:t>addition</w:t>
      </w:r>
      <w:r>
        <w:rPr>
          <w:spacing w:val="-7"/>
        </w:rPr>
        <w:t xml:space="preserve"> </w:t>
      </w:r>
      <w:r>
        <w:t>of</w:t>
      </w:r>
      <w:r>
        <w:rPr>
          <w:spacing w:val="-9"/>
        </w:rPr>
        <w:t xml:space="preserve"> </w:t>
      </w:r>
      <w:r>
        <w:t>a</w:t>
      </w:r>
      <w:r>
        <w:rPr>
          <w:spacing w:val="-9"/>
        </w:rPr>
        <w:t xml:space="preserve"> </w:t>
      </w:r>
      <w:r>
        <w:t>multiplier</w:t>
      </w:r>
      <w:r>
        <w:rPr>
          <w:spacing w:val="-9"/>
        </w:rPr>
        <w:t xml:space="preserve"> </w:t>
      </w:r>
      <w:r>
        <w:t>to</w:t>
      </w:r>
      <w:r>
        <w:rPr>
          <w:spacing w:val="-7"/>
        </w:rPr>
        <w:t xml:space="preserve"> </w:t>
      </w:r>
      <w:r>
        <w:t>the</w:t>
      </w:r>
      <w:r>
        <w:rPr>
          <w:spacing w:val="-9"/>
        </w:rPr>
        <w:t xml:space="preserve"> </w:t>
      </w:r>
      <w:r>
        <w:t>CPU</w:t>
      </w:r>
      <w:r>
        <w:rPr>
          <w:spacing w:val="-8"/>
        </w:rPr>
        <w:t xml:space="preserve"> </w:t>
      </w:r>
      <w:r>
        <w:t>shown</w:t>
      </w:r>
      <w:r>
        <w:rPr>
          <w:spacing w:val="-9"/>
        </w:rPr>
        <w:t xml:space="preserve"> </w:t>
      </w:r>
      <w:r>
        <w:t>in</w:t>
      </w:r>
      <w:r>
        <w:rPr>
          <w:spacing w:val="-7"/>
        </w:rPr>
        <w:t xml:space="preserve"> </w:t>
      </w:r>
      <w:r>
        <w:t>Figure</w:t>
      </w:r>
      <w:r>
        <w:rPr>
          <w:spacing w:val="-10"/>
        </w:rPr>
        <w:t xml:space="preserve"> </w:t>
      </w:r>
      <w:r>
        <w:t>4.21.</w:t>
      </w:r>
      <w:r>
        <w:rPr>
          <w:spacing w:val="-6"/>
        </w:rPr>
        <w:t xml:space="preserve"> </w:t>
      </w:r>
      <w:r>
        <w:t>This</w:t>
      </w:r>
      <w:r>
        <w:rPr>
          <w:spacing w:val="-8"/>
        </w:rPr>
        <w:t xml:space="preserve"> </w:t>
      </w:r>
      <w:r>
        <w:t>addition</w:t>
      </w:r>
      <w:r>
        <w:rPr>
          <w:spacing w:val="-7"/>
        </w:rPr>
        <w:t xml:space="preserve"> </w:t>
      </w:r>
      <w:r>
        <w:t>will</w:t>
      </w:r>
      <w:r>
        <w:rPr>
          <w:spacing w:val="-8"/>
        </w:rPr>
        <w:t xml:space="preserve"> </w:t>
      </w:r>
      <w:r>
        <w:t>add 300</w:t>
      </w:r>
      <w:r>
        <w:rPr>
          <w:spacing w:val="-4"/>
        </w:rPr>
        <w:t xml:space="preserve"> </w:t>
      </w:r>
      <w:r>
        <w:t>ps</w:t>
      </w:r>
      <w:r>
        <w:rPr>
          <w:spacing w:val="-4"/>
        </w:rPr>
        <w:t xml:space="preserve"> </w:t>
      </w:r>
      <w:r>
        <w:t>to</w:t>
      </w:r>
      <w:r>
        <w:rPr>
          <w:spacing w:val="-3"/>
        </w:rPr>
        <w:t xml:space="preserve"> </w:t>
      </w:r>
      <w:r>
        <w:t>the</w:t>
      </w:r>
      <w:r>
        <w:rPr>
          <w:spacing w:val="-6"/>
        </w:rPr>
        <w:t xml:space="preserve"> </w:t>
      </w:r>
      <w:r>
        <w:t>latency</w:t>
      </w:r>
      <w:r>
        <w:rPr>
          <w:spacing w:val="-4"/>
        </w:rPr>
        <w:t xml:space="preserve"> </w:t>
      </w:r>
      <w:r>
        <w:t>of</w:t>
      </w:r>
      <w:r>
        <w:rPr>
          <w:spacing w:val="-4"/>
        </w:rPr>
        <w:t xml:space="preserve"> </w:t>
      </w:r>
      <w:r>
        <w:t>the</w:t>
      </w:r>
      <w:r>
        <w:rPr>
          <w:spacing w:val="-4"/>
        </w:rPr>
        <w:t xml:space="preserve"> </w:t>
      </w:r>
      <w:r>
        <w:t>ALU,</w:t>
      </w:r>
      <w:r>
        <w:rPr>
          <w:spacing w:val="-4"/>
        </w:rPr>
        <w:t xml:space="preserve"> </w:t>
      </w:r>
      <w:r>
        <w:t>but</w:t>
      </w:r>
      <w:r>
        <w:rPr>
          <w:spacing w:val="-3"/>
        </w:rPr>
        <w:t xml:space="preserve"> </w:t>
      </w:r>
      <w:r>
        <w:t>will</w:t>
      </w:r>
      <w:r>
        <w:rPr>
          <w:spacing w:val="-2"/>
        </w:rPr>
        <w:t xml:space="preserve"> </w:t>
      </w:r>
      <w:r>
        <w:t>reduce</w:t>
      </w:r>
      <w:r>
        <w:rPr>
          <w:spacing w:val="-5"/>
        </w:rPr>
        <w:t xml:space="preserve"> </w:t>
      </w:r>
      <w:r>
        <w:t>the</w:t>
      </w:r>
      <w:r>
        <w:rPr>
          <w:spacing w:val="-4"/>
        </w:rPr>
        <w:t xml:space="preserve"> </w:t>
      </w:r>
      <w:r>
        <w:t>number</w:t>
      </w:r>
      <w:r>
        <w:rPr>
          <w:spacing w:val="-4"/>
        </w:rPr>
        <w:t xml:space="preserve"> </w:t>
      </w:r>
      <w:r>
        <w:t>of</w:t>
      </w:r>
      <w:r>
        <w:rPr>
          <w:spacing w:val="-5"/>
        </w:rPr>
        <w:t xml:space="preserve"> </w:t>
      </w:r>
      <w:r>
        <w:t>instructions</w:t>
      </w:r>
      <w:r>
        <w:rPr>
          <w:spacing w:val="-4"/>
        </w:rPr>
        <w:t xml:space="preserve"> </w:t>
      </w:r>
      <w:r>
        <w:t>by</w:t>
      </w:r>
      <w:r>
        <w:rPr>
          <w:spacing w:val="-3"/>
        </w:rPr>
        <w:t xml:space="preserve"> </w:t>
      </w:r>
      <w:r>
        <w:t>5%</w:t>
      </w:r>
      <w:r>
        <w:rPr>
          <w:spacing w:val="-5"/>
        </w:rPr>
        <w:t xml:space="preserve"> </w:t>
      </w:r>
      <w:r>
        <w:t>(because</w:t>
      </w:r>
      <w:r>
        <w:rPr>
          <w:spacing w:val="-5"/>
        </w:rPr>
        <w:t xml:space="preserve"> </w:t>
      </w:r>
      <w:r>
        <w:t>there will no longer be a need to emulate the multiply</w:t>
      </w:r>
      <w:r>
        <w:rPr>
          <w:spacing w:val="-6"/>
        </w:rPr>
        <w:t xml:space="preserve"> </w:t>
      </w:r>
      <w:r>
        <w:t>instruction).</w:t>
      </w:r>
    </w:p>
    <w:p>
      <w:pPr>
        <w:pStyle w:val="2"/>
        <w:spacing w:before="159" w:line="398" w:lineRule="auto"/>
        <w:ind w:right="2734"/>
      </w:pPr>
      <w:r>
        <w:t xml:space="preserve">3.b1 What is the clock cycle time with and without this improvement? </w:t>
      </w:r>
    </w:p>
    <w:p>
      <w:pPr>
        <w:pStyle w:val="2"/>
        <w:spacing w:before="159" w:line="398" w:lineRule="auto"/>
        <w:ind w:right="2734"/>
        <w:rPr>
          <w:rFonts w:hint="default"/>
          <w:color w:val="FF0000"/>
          <w:lang w:val="en-US"/>
        </w:rPr>
      </w:pPr>
      <w:r>
        <w:rPr>
          <w:rFonts w:hint="default"/>
          <w:color w:val="FF0000"/>
          <w:lang w:val="en-US"/>
        </w:rPr>
        <w:t>The clock cycle time with this improvement: 1250ps</w:t>
      </w:r>
    </w:p>
    <w:p>
      <w:pPr>
        <w:pStyle w:val="2"/>
        <w:spacing w:before="159" w:line="398" w:lineRule="auto"/>
        <w:ind w:right="2734"/>
        <w:rPr>
          <w:rFonts w:hint="default"/>
          <w:color w:val="FF0000"/>
          <w:lang w:val="en-US"/>
        </w:rPr>
      </w:pPr>
      <w:r>
        <w:rPr>
          <w:rFonts w:hint="default"/>
          <w:color w:val="FF0000"/>
          <w:lang w:val="en-US"/>
        </w:rPr>
        <w:t>The clock cycle time without this improvement: 950ps</w:t>
      </w:r>
    </w:p>
    <w:p>
      <w:pPr>
        <w:pStyle w:val="2"/>
        <w:spacing w:before="159" w:line="398" w:lineRule="auto"/>
        <w:ind w:right="2734"/>
      </w:pPr>
      <w:r>
        <w:t>3.b2 What is the speedup achieved by adding this improvement?</w:t>
      </w:r>
    </w:p>
    <w:p>
      <w:pPr>
        <w:pStyle w:val="2"/>
        <w:spacing w:before="159" w:line="398" w:lineRule="auto"/>
        <w:ind w:right="2734"/>
        <w:rPr>
          <w:rFonts w:hint="default"/>
          <w:color w:val="FF0000"/>
          <w:lang w:val="en-US"/>
        </w:rPr>
      </w:pPr>
      <w:r>
        <w:rPr>
          <w:rFonts w:hint="default"/>
          <w:color w:val="FF0000"/>
          <w:lang w:val="en-US"/>
        </w:rPr>
        <w:t>The speedup is:</w:t>
      </w:r>
    </w:p>
    <w:p>
      <w:pPr>
        <w:pStyle w:val="2"/>
        <w:spacing w:before="159" w:line="398" w:lineRule="auto"/>
        <w:ind w:right="2734"/>
        <w:rPr>
          <w:rFonts w:hint="default"/>
          <w:color w:val="FF0000"/>
          <w:lang w:val="en-US"/>
        </w:rPr>
      </w:pPr>
      <w:r>
        <w:rPr>
          <w:rFonts w:hint="default"/>
          <w:color w:val="FF0000"/>
          <w:lang w:val="en-US"/>
        </w:rPr>
        <w:t>950ps /((1 - 5%) * 1250ps) = 0.8</w:t>
      </w:r>
    </w:p>
    <w:p>
      <w:pPr>
        <w:pStyle w:val="2"/>
        <w:spacing w:before="159" w:line="398" w:lineRule="auto"/>
        <w:ind w:right="2734"/>
        <w:rPr>
          <w:rFonts w:hint="default"/>
          <w:color w:val="FF0000"/>
          <w:lang w:val="en-US"/>
        </w:rPr>
      </w:pPr>
      <w:r>
        <w:rPr>
          <w:rFonts w:hint="default"/>
          <w:color w:val="FF0000"/>
          <w:lang w:val="en-US"/>
        </w:rPr>
        <w:t>Thus, after applying this improvement the CPU is slower than before.</w:t>
      </w:r>
    </w:p>
    <w:p>
      <w:pPr>
        <w:pStyle w:val="2"/>
        <w:spacing w:before="1"/>
      </w:pPr>
      <w:r>
        <w:t>3.b3 What is the slowest the new ALU can be and still result in improved performance?</w:t>
      </w:r>
    </w:p>
    <w:p>
      <w:pPr>
        <w:pStyle w:val="2"/>
        <w:spacing w:before="1"/>
        <w:rPr>
          <w:rFonts w:hint="default"/>
          <w:color w:val="FF0000"/>
          <w:lang w:val="en-US"/>
        </w:rPr>
      </w:pPr>
      <w:r>
        <w:rPr>
          <w:rFonts w:hint="default"/>
          <w:color w:val="FF0000"/>
          <w:lang w:val="en-US"/>
        </w:rPr>
        <w:t>Based on the new ALU architecture, it is the slowest state right now. If we cannot further reduce the number of instructions, there won’t be any improvements.</w:t>
      </w:r>
    </w:p>
    <w:p>
      <w:pPr>
        <w:pStyle w:val="2"/>
        <w:spacing w:before="1"/>
        <w:rPr>
          <w:color w:val="FF0000"/>
        </w:rPr>
      </w:pPr>
    </w:p>
    <w:p>
      <w:pPr>
        <w:pStyle w:val="2"/>
        <w:spacing w:before="182" w:line="259" w:lineRule="auto"/>
        <w:ind w:right="138"/>
        <w:jc w:val="both"/>
      </w:pPr>
      <w:r>
        <w:rPr>
          <w:b/>
        </w:rPr>
        <w:t xml:space="preserve">3 (c) </w:t>
      </w:r>
      <w:r>
        <w:t xml:space="preserve">When processor designers consider a possible improvement to the processor datapath, the decision usually depends on the cost/performance trade-off. In the following three problems, assume that we are beginning with the datapath from Figure 4.21, the latencies from </w:t>
      </w:r>
      <w:r>
        <w:rPr>
          <w:rFonts w:ascii="Courier New"/>
          <w:b/>
        </w:rPr>
        <w:t>Problem</w:t>
      </w:r>
      <w:r>
        <w:rPr>
          <w:rFonts w:ascii="Courier New"/>
          <w:b/>
          <w:spacing w:val="-100"/>
        </w:rPr>
        <w:t xml:space="preserve"> </w:t>
      </w:r>
      <w:r>
        <w:rPr>
          <w:rFonts w:ascii="Courier New"/>
          <w:b/>
        </w:rPr>
        <w:t xml:space="preserve">2 </w:t>
      </w:r>
      <w:r>
        <w:t>in this assignment, and the following costs:</w:t>
      </w:r>
    </w:p>
    <w:p>
      <w:pPr>
        <w:pStyle w:val="2"/>
        <w:spacing w:before="4"/>
        <w:ind w:left="0"/>
      </w:pPr>
      <w:r>
        <w:drawing>
          <wp:inline distT="0" distB="0" distL="114300" distR="114300">
            <wp:extent cx="6120765" cy="736600"/>
            <wp:effectExtent l="0" t="0" r="63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6120765" cy="736600"/>
                    </a:xfrm>
                    <a:prstGeom prst="rect">
                      <a:avLst/>
                    </a:prstGeom>
                    <a:noFill/>
                    <a:ln>
                      <a:noFill/>
                    </a:ln>
                  </pic:spPr>
                </pic:pic>
              </a:graphicData>
            </a:graphic>
          </wp:inline>
        </w:drawing>
      </w:r>
    </w:p>
    <w:p>
      <w:pPr>
        <w:pStyle w:val="2"/>
        <w:spacing w:before="4"/>
        <w:ind w:left="0"/>
      </w:pPr>
    </w:p>
    <w:p>
      <w:pPr>
        <w:spacing w:before="168" w:line="240" w:lineRule="auto"/>
        <w:ind w:left="140" w:right="139" w:firstLine="0"/>
        <w:jc w:val="both"/>
        <w:rPr>
          <w:sz w:val="24"/>
        </w:rPr>
      </w:pPr>
      <w:r>
        <w:rPr>
          <w:sz w:val="24"/>
        </w:rPr>
        <w:t>Suppose</w:t>
      </w:r>
      <w:r>
        <w:rPr>
          <w:spacing w:val="-12"/>
          <w:sz w:val="24"/>
        </w:rPr>
        <w:t xml:space="preserve"> </w:t>
      </w:r>
      <w:r>
        <w:rPr>
          <w:sz w:val="24"/>
        </w:rPr>
        <w:t>doubling</w:t>
      </w:r>
      <w:r>
        <w:rPr>
          <w:spacing w:val="-10"/>
          <w:sz w:val="24"/>
        </w:rPr>
        <w:t xml:space="preserve"> </w:t>
      </w:r>
      <w:r>
        <w:rPr>
          <w:sz w:val="24"/>
        </w:rPr>
        <w:t>the</w:t>
      </w:r>
      <w:r>
        <w:rPr>
          <w:spacing w:val="-11"/>
          <w:sz w:val="24"/>
        </w:rPr>
        <w:t xml:space="preserve"> </w:t>
      </w:r>
      <w:r>
        <w:rPr>
          <w:sz w:val="24"/>
        </w:rPr>
        <w:t>number</w:t>
      </w:r>
      <w:r>
        <w:rPr>
          <w:spacing w:val="-11"/>
          <w:sz w:val="24"/>
        </w:rPr>
        <w:t xml:space="preserve"> </w:t>
      </w:r>
      <w:r>
        <w:rPr>
          <w:sz w:val="24"/>
        </w:rPr>
        <w:t>of</w:t>
      </w:r>
      <w:r>
        <w:rPr>
          <w:spacing w:val="-11"/>
          <w:sz w:val="24"/>
        </w:rPr>
        <w:t xml:space="preserve"> </w:t>
      </w:r>
      <w:r>
        <w:rPr>
          <w:sz w:val="24"/>
        </w:rPr>
        <w:t>general-purpose</w:t>
      </w:r>
      <w:r>
        <w:rPr>
          <w:spacing w:val="-9"/>
          <w:sz w:val="24"/>
        </w:rPr>
        <w:t xml:space="preserve"> </w:t>
      </w:r>
      <w:r>
        <w:rPr>
          <w:sz w:val="24"/>
        </w:rPr>
        <w:t>registers</w:t>
      </w:r>
      <w:r>
        <w:rPr>
          <w:spacing w:val="-11"/>
          <w:sz w:val="24"/>
        </w:rPr>
        <w:t xml:space="preserve"> </w:t>
      </w:r>
      <w:r>
        <w:rPr>
          <w:sz w:val="24"/>
        </w:rPr>
        <w:t>from</w:t>
      </w:r>
      <w:r>
        <w:rPr>
          <w:spacing w:val="-10"/>
          <w:sz w:val="24"/>
        </w:rPr>
        <w:t xml:space="preserve"> </w:t>
      </w:r>
      <w:r>
        <w:rPr>
          <w:sz w:val="24"/>
        </w:rPr>
        <w:t>32</w:t>
      </w:r>
      <w:r>
        <w:rPr>
          <w:spacing w:val="-10"/>
          <w:sz w:val="24"/>
        </w:rPr>
        <w:t xml:space="preserve"> </w:t>
      </w:r>
      <w:r>
        <w:rPr>
          <w:sz w:val="24"/>
        </w:rPr>
        <w:t>to</w:t>
      </w:r>
      <w:r>
        <w:rPr>
          <w:spacing w:val="-10"/>
          <w:sz w:val="24"/>
        </w:rPr>
        <w:t xml:space="preserve"> </w:t>
      </w:r>
      <w:r>
        <w:rPr>
          <w:sz w:val="24"/>
        </w:rPr>
        <w:t>64</w:t>
      </w:r>
      <w:r>
        <w:rPr>
          <w:spacing w:val="-10"/>
          <w:sz w:val="24"/>
        </w:rPr>
        <w:t xml:space="preserve"> </w:t>
      </w:r>
      <w:r>
        <w:rPr>
          <w:sz w:val="24"/>
        </w:rPr>
        <w:t>would</w:t>
      </w:r>
      <w:r>
        <w:rPr>
          <w:spacing w:val="-11"/>
          <w:sz w:val="24"/>
        </w:rPr>
        <w:t xml:space="preserve"> </w:t>
      </w:r>
      <w:r>
        <w:rPr>
          <w:sz w:val="24"/>
        </w:rPr>
        <w:t>reduce</w:t>
      </w:r>
      <w:r>
        <w:rPr>
          <w:spacing w:val="-11"/>
          <w:sz w:val="24"/>
        </w:rPr>
        <w:t xml:space="preserve"> </w:t>
      </w:r>
      <w:r>
        <w:rPr>
          <w:sz w:val="24"/>
        </w:rPr>
        <w:t>the</w:t>
      </w:r>
      <w:r>
        <w:rPr>
          <w:spacing w:val="-11"/>
          <w:sz w:val="24"/>
        </w:rPr>
        <w:t xml:space="preserve"> </w:t>
      </w:r>
      <w:r>
        <w:rPr>
          <w:sz w:val="24"/>
        </w:rPr>
        <w:t xml:space="preserve">number of </w:t>
      </w:r>
      <w:r>
        <w:rPr>
          <w:rFonts w:ascii="Courier New"/>
          <w:sz w:val="24"/>
        </w:rPr>
        <w:t xml:space="preserve">ld </w:t>
      </w:r>
      <w:r>
        <w:rPr>
          <w:sz w:val="24"/>
        </w:rPr>
        <w:t xml:space="preserve">and </w:t>
      </w:r>
      <w:r>
        <w:rPr>
          <w:rFonts w:ascii="Courier New"/>
          <w:sz w:val="24"/>
        </w:rPr>
        <w:t>sd</w:t>
      </w:r>
      <w:r>
        <w:rPr>
          <w:rFonts w:ascii="Courier New"/>
          <w:spacing w:val="-59"/>
          <w:sz w:val="24"/>
        </w:rPr>
        <w:t xml:space="preserve"> </w:t>
      </w:r>
      <w:r>
        <w:rPr>
          <w:sz w:val="24"/>
        </w:rPr>
        <w:t>instruction by 12%, but increase the latency of the register file from 150 ps to 160 ps</w:t>
      </w:r>
      <w:r>
        <w:rPr>
          <w:spacing w:val="-6"/>
          <w:sz w:val="24"/>
        </w:rPr>
        <w:t xml:space="preserve"> </w:t>
      </w:r>
      <w:r>
        <w:rPr>
          <w:sz w:val="24"/>
        </w:rPr>
        <w:t>and</w:t>
      </w:r>
      <w:r>
        <w:rPr>
          <w:spacing w:val="-5"/>
          <w:sz w:val="24"/>
        </w:rPr>
        <w:t xml:space="preserve"> </w:t>
      </w:r>
      <w:r>
        <w:rPr>
          <w:sz w:val="24"/>
        </w:rPr>
        <w:t>double</w:t>
      </w:r>
      <w:r>
        <w:rPr>
          <w:spacing w:val="-5"/>
          <w:sz w:val="24"/>
        </w:rPr>
        <w:t xml:space="preserve"> </w:t>
      </w:r>
      <w:r>
        <w:rPr>
          <w:sz w:val="24"/>
        </w:rPr>
        <w:t>the</w:t>
      </w:r>
      <w:r>
        <w:rPr>
          <w:spacing w:val="-6"/>
          <w:sz w:val="24"/>
        </w:rPr>
        <w:t xml:space="preserve"> </w:t>
      </w:r>
      <w:r>
        <w:rPr>
          <w:sz w:val="24"/>
        </w:rPr>
        <w:t>cost</w:t>
      </w:r>
      <w:r>
        <w:rPr>
          <w:spacing w:val="-2"/>
          <w:sz w:val="24"/>
        </w:rPr>
        <w:t xml:space="preserve"> </w:t>
      </w:r>
      <w:r>
        <w:rPr>
          <w:sz w:val="24"/>
        </w:rPr>
        <w:t>from</w:t>
      </w:r>
      <w:r>
        <w:rPr>
          <w:spacing w:val="-6"/>
          <w:sz w:val="24"/>
        </w:rPr>
        <w:t xml:space="preserve"> </w:t>
      </w:r>
      <w:r>
        <w:rPr>
          <w:sz w:val="24"/>
        </w:rPr>
        <w:t>200</w:t>
      </w:r>
      <w:r>
        <w:rPr>
          <w:spacing w:val="-5"/>
          <w:sz w:val="24"/>
        </w:rPr>
        <w:t xml:space="preserve"> </w:t>
      </w:r>
      <w:r>
        <w:rPr>
          <w:sz w:val="24"/>
        </w:rPr>
        <w:t>to</w:t>
      </w:r>
      <w:r>
        <w:rPr>
          <w:spacing w:val="-5"/>
          <w:sz w:val="24"/>
        </w:rPr>
        <w:t xml:space="preserve"> </w:t>
      </w:r>
      <w:r>
        <w:rPr>
          <w:sz w:val="24"/>
        </w:rPr>
        <w:t>400.</w:t>
      </w:r>
      <w:r>
        <w:rPr>
          <w:spacing w:val="-6"/>
          <w:sz w:val="24"/>
        </w:rPr>
        <w:t xml:space="preserve"> </w:t>
      </w:r>
      <w:r>
        <w:rPr>
          <w:sz w:val="24"/>
        </w:rPr>
        <w:t>(</w:t>
      </w:r>
      <w:r>
        <w:rPr>
          <w:i/>
          <w:sz w:val="24"/>
        </w:rPr>
        <w:t>Use</w:t>
      </w:r>
      <w:r>
        <w:rPr>
          <w:i/>
          <w:spacing w:val="-6"/>
          <w:sz w:val="24"/>
        </w:rPr>
        <w:t xml:space="preserve"> </w:t>
      </w:r>
      <w:r>
        <w:rPr>
          <w:i/>
          <w:sz w:val="24"/>
        </w:rPr>
        <w:t>the</w:t>
      </w:r>
      <w:r>
        <w:rPr>
          <w:i/>
          <w:spacing w:val="-4"/>
          <w:sz w:val="24"/>
        </w:rPr>
        <w:t xml:space="preserve"> </w:t>
      </w:r>
      <w:r>
        <w:rPr>
          <w:i/>
          <w:sz w:val="24"/>
        </w:rPr>
        <w:t>instruction</w:t>
      </w:r>
      <w:r>
        <w:rPr>
          <w:i/>
          <w:spacing w:val="-6"/>
          <w:sz w:val="24"/>
        </w:rPr>
        <w:t xml:space="preserve"> </w:t>
      </w:r>
      <w:r>
        <w:rPr>
          <w:i/>
          <w:sz w:val="24"/>
        </w:rPr>
        <w:t>mix</w:t>
      </w:r>
      <w:r>
        <w:rPr>
          <w:i/>
          <w:spacing w:val="-4"/>
          <w:sz w:val="24"/>
        </w:rPr>
        <w:t xml:space="preserve"> </w:t>
      </w:r>
      <w:r>
        <w:rPr>
          <w:i/>
          <w:sz w:val="24"/>
        </w:rPr>
        <w:t>[from</w:t>
      </w:r>
      <w:r>
        <w:rPr>
          <w:i/>
          <w:spacing w:val="-5"/>
          <w:sz w:val="24"/>
        </w:rPr>
        <w:t xml:space="preserve"> </w:t>
      </w:r>
      <w:r>
        <w:rPr>
          <w:i/>
          <w:sz w:val="24"/>
        </w:rPr>
        <w:t>3(a)</w:t>
      </w:r>
      <w:r>
        <w:rPr>
          <w:i/>
          <w:spacing w:val="-3"/>
          <w:sz w:val="24"/>
        </w:rPr>
        <w:t xml:space="preserve"> </w:t>
      </w:r>
      <w:r>
        <w:rPr>
          <w:i/>
          <w:sz w:val="24"/>
        </w:rPr>
        <w:t>above]</w:t>
      </w:r>
      <w:r>
        <w:rPr>
          <w:i/>
          <w:spacing w:val="-5"/>
          <w:sz w:val="24"/>
        </w:rPr>
        <w:t xml:space="preserve"> </w:t>
      </w:r>
      <w:r>
        <w:rPr>
          <w:i/>
          <w:sz w:val="24"/>
        </w:rPr>
        <w:t>and</w:t>
      </w:r>
      <w:r>
        <w:rPr>
          <w:i/>
          <w:spacing w:val="-5"/>
          <w:sz w:val="24"/>
        </w:rPr>
        <w:t xml:space="preserve"> </w:t>
      </w:r>
      <w:r>
        <w:rPr>
          <w:i/>
          <w:sz w:val="24"/>
        </w:rPr>
        <w:t>ignore</w:t>
      </w:r>
      <w:r>
        <w:rPr>
          <w:i/>
          <w:spacing w:val="-5"/>
          <w:sz w:val="24"/>
        </w:rPr>
        <w:t xml:space="preserve"> </w:t>
      </w:r>
      <w:r>
        <w:rPr>
          <w:i/>
          <w:sz w:val="24"/>
        </w:rPr>
        <w:t>the other effects on the</w:t>
      </w:r>
      <w:r>
        <w:rPr>
          <w:i/>
          <w:spacing w:val="-1"/>
          <w:sz w:val="24"/>
        </w:rPr>
        <w:t xml:space="preserve"> </w:t>
      </w:r>
      <w:r>
        <w:rPr>
          <w:i/>
          <w:sz w:val="24"/>
        </w:rPr>
        <w:t>ISA</w:t>
      </w:r>
      <w:r>
        <w:rPr>
          <w:sz w:val="24"/>
        </w:rPr>
        <w:t>)</w:t>
      </w:r>
    </w:p>
    <w:p>
      <w:pPr>
        <w:pStyle w:val="2"/>
        <w:spacing w:before="2"/>
        <w:ind w:left="0"/>
      </w:pPr>
    </w:p>
    <w:p>
      <w:pPr>
        <w:pStyle w:val="2"/>
        <w:jc w:val="both"/>
      </w:pPr>
      <w:r>
        <w:rPr>
          <w:b/>
          <w:i/>
        </w:rPr>
        <w:t xml:space="preserve">3.c1 </w:t>
      </w:r>
      <w:r>
        <w:t>What is the speedup achieved by adding this improvement?</w:t>
      </w:r>
    </w:p>
    <w:p>
      <w:pPr>
        <w:pStyle w:val="2"/>
        <w:jc w:val="both"/>
        <w:rPr>
          <w:rFonts w:hint="default"/>
          <w:color w:val="FF0000"/>
          <w:lang w:val="en-US"/>
        </w:rPr>
      </w:pPr>
      <w:r>
        <w:rPr>
          <w:rFonts w:hint="default"/>
          <w:color w:val="FF0000"/>
          <w:lang w:val="en-US"/>
        </w:rPr>
        <w:t>The original latency of “ld” instruction is:  950ps</w:t>
      </w:r>
    </w:p>
    <w:p>
      <w:pPr>
        <w:pStyle w:val="2"/>
        <w:jc w:val="both"/>
        <w:rPr>
          <w:rFonts w:hint="default"/>
          <w:color w:val="FF0000"/>
          <w:lang w:val="en-US"/>
        </w:rPr>
      </w:pPr>
      <w:r>
        <w:rPr>
          <w:rFonts w:hint="default"/>
          <w:color w:val="FF0000"/>
          <w:lang w:val="en-US"/>
        </w:rPr>
        <w:t>The original latency of “sd” instruction is:</w:t>
      </w:r>
      <w:r>
        <w:rPr>
          <w:rFonts w:hint="default"/>
          <w:color w:val="FF0000"/>
          <w:lang w:val="en-US"/>
        </w:rPr>
        <w:t xml:space="preserve">  905ps</w:t>
      </w:r>
    </w:p>
    <w:p>
      <w:pPr>
        <w:pStyle w:val="2"/>
        <w:jc w:val="both"/>
        <w:rPr>
          <w:rFonts w:hint="default"/>
          <w:color w:val="FF0000"/>
          <w:lang w:val="en-US"/>
        </w:rPr>
      </w:pPr>
    </w:p>
    <w:p>
      <w:pPr>
        <w:pStyle w:val="2"/>
        <w:jc w:val="both"/>
        <w:rPr>
          <w:rFonts w:hint="default"/>
          <w:color w:val="FF0000"/>
          <w:lang w:val="en-US"/>
        </w:rPr>
      </w:pPr>
      <w:r>
        <w:rPr>
          <w:rFonts w:hint="default"/>
          <w:color w:val="FF0000"/>
          <w:lang w:val="en-US"/>
        </w:rPr>
        <w:t>The new</w:t>
      </w:r>
      <w:r>
        <w:rPr>
          <w:rFonts w:hint="default"/>
          <w:color w:val="FF0000"/>
          <w:lang w:val="en-US"/>
        </w:rPr>
        <w:t xml:space="preserve"> latency of “ld” instruction is:  960ps</w:t>
      </w:r>
    </w:p>
    <w:p>
      <w:pPr>
        <w:pStyle w:val="2"/>
        <w:jc w:val="both"/>
        <w:rPr>
          <w:rFonts w:hint="default"/>
          <w:color w:val="FF0000"/>
          <w:lang w:val="en-US"/>
        </w:rPr>
      </w:pPr>
      <w:r>
        <w:rPr>
          <w:rFonts w:hint="default"/>
          <w:color w:val="FF0000"/>
          <w:lang w:val="en-US"/>
        </w:rPr>
        <w:t>The new latency of “sd” instruction is:  915ps</w:t>
      </w:r>
    </w:p>
    <w:p>
      <w:pPr>
        <w:pStyle w:val="2"/>
        <w:jc w:val="both"/>
        <w:rPr>
          <w:rFonts w:hint="default"/>
          <w:color w:val="FF0000"/>
          <w:lang w:val="en-US"/>
        </w:rPr>
      </w:pPr>
    </w:p>
    <w:p>
      <w:pPr>
        <w:pStyle w:val="2"/>
        <w:jc w:val="both"/>
        <w:rPr>
          <w:rFonts w:hint="default"/>
          <w:color w:val="FF0000"/>
          <w:lang w:val="en-US"/>
        </w:rPr>
      </w:pPr>
      <w:r>
        <w:rPr>
          <w:rFonts w:hint="default"/>
          <w:color w:val="FF0000"/>
          <w:lang w:val="en-US"/>
        </w:rPr>
        <w:t>If we focus on the cycle time which equals to the longest latency time. The speed up is:</w:t>
      </w:r>
    </w:p>
    <w:p>
      <w:pPr>
        <w:pStyle w:val="2"/>
        <w:jc w:val="both"/>
        <w:rPr>
          <w:rFonts w:hint="default"/>
          <w:color w:val="FF0000"/>
          <w:lang w:val="en-US"/>
        </w:rPr>
      </w:pPr>
      <w:r>
        <w:rPr>
          <w:rFonts w:hint="default"/>
          <w:color w:val="FF0000"/>
          <w:lang w:val="en-US"/>
        </w:rPr>
        <w:t>950ps / ((1 - 12%) * 960ps) = 1.125</w:t>
      </w:r>
    </w:p>
    <w:p>
      <w:pPr>
        <w:pStyle w:val="2"/>
        <w:jc w:val="both"/>
        <w:rPr>
          <w:rFonts w:hint="default"/>
          <w:color w:val="FF0000"/>
          <w:lang w:val="en-US"/>
        </w:rPr>
      </w:pPr>
    </w:p>
    <w:p>
      <w:pPr>
        <w:pStyle w:val="2"/>
        <w:jc w:val="both"/>
      </w:pPr>
      <w:r>
        <w:rPr>
          <w:b/>
          <w:i/>
        </w:rPr>
        <w:t xml:space="preserve">3.c2 </w:t>
      </w:r>
      <w:r>
        <w:t>Compare the change in performance to the change in cost.</w:t>
      </w:r>
    </w:p>
    <w:p>
      <w:pPr>
        <w:pStyle w:val="2"/>
        <w:jc w:val="both"/>
        <w:rPr>
          <w:rFonts w:hint="default"/>
          <w:color w:val="FF0000"/>
          <w:lang w:val="en-US"/>
        </w:rPr>
      </w:pPr>
      <w:r>
        <w:rPr>
          <w:rFonts w:hint="default"/>
          <w:color w:val="FF0000"/>
          <w:lang w:val="en-US"/>
        </w:rPr>
        <w:t>According to last problem, the performance is 12.5% faster than original.</w:t>
      </w:r>
    </w:p>
    <w:p>
      <w:pPr>
        <w:pStyle w:val="2"/>
        <w:jc w:val="both"/>
        <w:rPr>
          <w:rFonts w:hint="default"/>
          <w:color w:val="FF0000"/>
          <w:lang w:val="en-US"/>
        </w:rPr>
      </w:pPr>
    </w:p>
    <w:p>
      <w:pPr>
        <w:pStyle w:val="2"/>
        <w:jc w:val="both"/>
        <w:rPr>
          <w:rFonts w:hint="default"/>
          <w:color w:val="FF0000"/>
          <w:lang w:val="en-US"/>
        </w:rPr>
      </w:pPr>
      <w:r>
        <w:rPr>
          <w:rFonts w:hint="default"/>
          <w:color w:val="FF0000"/>
          <w:lang w:val="en-US"/>
        </w:rPr>
        <w:t>For “ld” instruction, the original cost is:</w:t>
      </w:r>
    </w:p>
    <w:p>
      <w:pPr>
        <w:pStyle w:val="2"/>
        <w:jc w:val="both"/>
        <w:rPr>
          <w:rFonts w:hint="default"/>
          <w:color w:val="FF0000"/>
          <w:lang w:val="en-US"/>
        </w:rPr>
      </w:pPr>
      <w:r>
        <w:rPr>
          <w:rFonts w:hint="default"/>
          <w:color w:val="FF0000"/>
          <w:lang w:val="en-US"/>
        </w:rPr>
        <w:t>1000 + 200 + 10 * 2 + 100 + 2000 + 5 * 2 = 3330</w:t>
      </w:r>
    </w:p>
    <w:p>
      <w:pPr>
        <w:pStyle w:val="2"/>
        <w:jc w:val="both"/>
        <w:rPr>
          <w:rFonts w:hint="default"/>
          <w:color w:val="FF0000"/>
          <w:lang w:val="en-US"/>
        </w:rPr>
      </w:pPr>
      <w:r>
        <w:rPr>
          <w:rFonts w:hint="default"/>
          <w:color w:val="FF0000"/>
          <w:lang w:val="en-US"/>
        </w:rPr>
        <w:t>New cost is:</w:t>
      </w:r>
    </w:p>
    <w:p>
      <w:pPr>
        <w:pStyle w:val="2"/>
        <w:jc w:val="both"/>
        <w:rPr>
          <w:rFonts w:hint="default"/>
          <w:color w:val="FF0000"/>
          <w:lang w:val="en-US"/>
        </w:rPr>
      </w:pPr>
      <w:r>
        <w:rPr>
          <w:rFonts w:hint="default"/>
          <w:color w:val="FF0000"/>
          <w:lang w:val="en-US"/>
        </w:rPr>
        <w:t>1000 + 400 + 10 * 2 + 100 + 2000 + 5 * 2 = 3530</w:t>
      </w:r>
    </w:p>
    <w:p>
      <w:pPr>
        <w:pStyle w:val="2"/>
        <w:jc w:val="both"/>
        <w:rPr>
          <w:rFonts w:hint="default"/>
          <w:color w:val="FF0000"/>
          <w:lang w:val="en-US"/>
        </w:rPr>
      </w:pPr>
      <w:r>
        <w:rPr>
          <w:rFonts w:hint="default"/>
          <w:color w:val="FF0000"/>
          <w:lang w:val="en-US"/>
        </w:rPr>
        <w:t>The change in cost:</w:t>
      </w:r>
    </w:p>
    <w:p>
      <w:pPr>
        <w:pStyle w:val="2"/>
        <w:jc w:val="both"/>
        <w:rPr>
          <w:rFonts w:hint="default"/>
          <w:color w:val="FF0000"/>
          <w:lang w:val="en-US"/>
        </w:rPr>
      </w:pPr>
      <w:r>
        <w:rPr>
          <w:rFonts w:hint="default"/>
          <w:color w:val="FF0000"/>
          <w:lang w:val="en-US"/>
        </w:rPr>
        <w:t>3530 / 3330 = 1.06</w:t>
      </w:r>
    </w:p>
    <w:p>
      <w:pPr>
        <w:pStyle w:val="2"/>
        <w:jc w:val="both"/>
        <w:rPr>
          <w:rFonts w:hint="default"/>
          <w:color w:val="FF0000"/>
          <w:lang w:val="en-US"/>
        </w:rPr>
      </w:pPr>
    </w:p>
    <w:p>
      <w:pPr>
        <w:pStyle w:val="2"/>
        <w:jc w:val="both"/>
        <w:rPr>
          <w:rFonts w:hint="default"/>
          <w:color w:val="FF0000"/>
          <w:lang w:val="en-US"/>
        </w:rPr>
      </w:pPr>
      <w:r>
        <w:rPr>
          <w:rFonts w:hint="default"/>
          <w:color w:val="FF0000"/>
          <w:lang w:val="en-US"/>
        </w:rPr>
        <w:t>For “ld” instruction, the original cost is:</w:t>
      </w:r>
    </w:p>
    <w:p>
      <w:pPr>
        <w:pStyle w:val="2"/>
        <w:jc w:val="both"/>
        <w:rPr>
          <w:rFonts w:hint="default"/>
          <w:color w:val="FF0000"/>
          <w:lang w:val="en-US"/>
        </w:rPr>
      </w:pPr>
      <w:r>
        <w:rPr>
          <w:rFonts w:hint="default"/>
          <w:color w:val="FF0000"/>
          <w:lang w:val="en-US"/>
        </w:rPr>
        <w:t>1000 + 2000 + 200 + 10  + 100  + 5  = 3315</w:t>
      </w:r>
    </w:p>
    <w:p>
      <w:pPr>
        <w:pStyle w:val="2"/>
        <w:jc w:val="both"/>
        <w:rPr>
          <w:rFonts w:hint="default"/>
          <w:color w:val="FF0000"/>
          <w:lang w:val="en-US"/>
        </w:rPr>
      </w:pPr>
      <w:r>
        <w:rPr>
          <w:rFonts w:hint="default"/>
          <w:color w:val="FF0000"/>
          <w:lang w:val="en-US"/>
        </w:rPr>
        <w:t>New cost is:</w:t>
      </w:r>
    </w:p>
    <w:p>
      <w:pPr>
        <w:pStyle w:val="2"/>
        <w:jc w:val="both"/>
        <w:rPr>
          <w:rFonts w:hint="default"/>
          <w:color w:val="FF0000"/>
          <w:lang w:val="en-US"/>
        </w:rPr>
      </w:pPr>
      <w:r>
        <w:rPr>
          <w:rFonts w:hint="default"/>
          <w:color w:val="FF0000"/>
          <w:lang w:val="en-US"/>
        </w:rPr>
        <w:t>1000 + 2000 + 400 + 10  + 100  + 5  = 3515</w:t>
      </w:r>
    </w:p>
    <w:p>
      <w:pPr>
        <w:pStyle w:val="2"/>
        <w:jc w:val="both"/>
        <w:rPr>
          <w:rFonts w:hint="default"/>
          <w:color w:val="FF0000"/>
          <w:lang w:val="en-US"/>
        </w:rPr>
      </w:pPr>
      <w:r>
        <w:rPr>
          <w:rFonts w:hint="default"/>
          <w:color w:val="FF0000"/>
          <w:lang w:val="en-US"/>
        </w:rPr>
        <w:t>The change in cost:</w:t>
      </w:r>
    </w:p>
    <w:p>
      <w:pPr>
        <w:pStyle w:val="2"/>
        <w:jc w:val="both"/>
        <w:rPr>
          <w:rFonts w:hint="default"/>
          <w:color w:val="FF0000"/>
          <w:lang w:val="en-US"/>
        </w:rPr>
      </w:pPr>
      <w:r>
        <w:rPr>
          <w:rFonts w:hint="default"/>
          <w:color w:val="FF0000"/>
          <w:lang w:val="en-US"/>
        </w:rPr>
        <w:t>3515 / 3315 = 1.06</w:t>
      </w:r>
    </w:p>
    <w:p>
      <w:pPr>
        <w:pStyle w:val="2"/>
        <w:jc w:val="both"/>
        <w:rPr>
          <w:rFonts w:hint="default"/>
          <w:color w:val="FF0000"/>
          <w:lang w:val="en-US"/>
        </w:rPr>
      </w:pPr>
    </w:p>
    <w:p>
      <w:pPr>
        <w:pStyle w:val="2"/>
        <w:jc w:val="both"/>
        <w:rPr>
          <w:rFonts w:hint="default"/>
          <w:color w:val="FF0000"/>
          <w:lang w:val="en-US"/>
        </w:rPr>
      </w:pPr>
      <w:r>
        <w:rPr>
          <w:rFonts w:hint="default"/>
          <w:color w:val="FF0000"/>
          <w:lang w:val="en-US"/>
        </w:rPr>
        <w:t>Therefore, we reach a 12.5% performance improvement with a 6% increase in cost.</w:t>
      </w:r>
    </w:p>
    <w:p>
      <w:pPr>
        <w:pStyle w:val="2"/>
        <w:jc w:val="both"/>
        <w:rPr>
          <w:rFonts w:hint="default"/>
          <w:color w:val="FF0000"/>
          <w:lang w:val="en-US"/>
        </w:rPr>
      </w:pPr>
    </w:p>
    <w:p>
      <w:pPr>
        <w:pStyle w:val="8"/>
        <w:numPr>
          <w:ilvl w:val="0"/>
          <w:numId w:val="3"/>
        </w:numPr>
        <w:tabs>
          <w:tab w:val="left" w:pos="322"/>
        </w:tabs>
        <w:spacing w:before="0" w:after="0" w:line="259" w:lineRule="auto"/>
        <w:ind w:left="140" w:right="141" w:firstLine="0"/>
        <w:jc w:val="both"/>
        <w:rPr>
          <w:color w:val="FF0000"/>
          <w:sz w:val="22"/>
        </w:rPr>
      </w:pPr>
      <w:r>
        <w:rPr>
          <w:b/>
          <w:i/>
          <w:sz w:val="24"/>
        </w:rPr>
        <w:t xml:space="preserve">c3 </w:t>
      </w:r>
      <w:r>
        <w:rPr>
          <w:sz w:val="24"/>
        </w:rPr>
        <w:t>Given the cost/performance ratios you just calculated, describe a situation where it makes sense to add more registers and describe a situation where it doesn’t make sense to add more registers.</w:t>
      </w:r>
    </w:p>
    <w:p>
      <w:pPr>
        <w:pStyle w:val="8"/>
        <w:numPr>
          <w:numId w:val="0"/>
        </w:numPr>
        <w:tabs>
          <w:tab w:val="left" w:pos="322"/>
        </w:tabs>
        <w:spacing w:before="0" w:after="0" w:line="259" w:lineRule="auto"/>
        <w:ind w:left="140" w:leftChars="0" w:right="141" w:rightChars="0"/>
        <w:jc w:val="both"/>
        <w:rPr>
          <w:rFonts w:hint="default"/>
          <w:color w:val="FF0000"/>
          <w:lang w:val="en-US"/>
        </w:rPr>
      </w:pPr>
    </w:p>
    <w:p>
      <w:pPr>
        <w:pStyle w:val="8"/>
        <w:numPr>
          <w:numId w:val="0"/>
        </w:numPr>
        <w:tabs>
          <w:tab w:val="left" w:pos="322"/>
        </w:tabs>
        <w:spacing w:before="0" w:after="0" w:line="259" w:lineRule="auto"/>
        <w:ind w:left="140" w:leftChars="0" w:right="141" w:rightChars="0"/>
        <w:jc w:val="both"/>
        <w:rPr>
          <w:rFonts w:hint="default"/>
          <w:color w:val="FF0000"/>
          <w:lang w:val="en-US"/>
        </w:rPr>
        <w:sectPr>
          <w:pgSz w:w="12240" w:h="15840"/>
          <w:pgMar w:top="1360" w:right="1300" w:bottom="280" w:left="1300" w:header="720" w:footer="720" w:gutter="0"/>
          <w:cols w:space="720" w:num="1"/>
        </w:sectPr>
      </w:pPr>
      <w:r>
        <w:rPr>
          <w:rFonts w:hint="default"/>
          <w:color w:val="FF0000"/>
          <w:lang w:val="en-US"/>
        </w:rPr>
        <w:t>It is a very comprehensive question. If the financial cost of adding more registers is afforadable or there is a very strict requirement of the performance, then we need to add more registers. Otherwise we can keep the current registers.</w:t>
      </w:r>
    </w:p>
    <w:p>
      <w:pPr>
        <w:pStyle w:val="8"/>
        <w:numPr>
          <w:ilvl w:val="0"/>
          <w:numId w:val="3"/>
        </w:numPr>
        <w:tabs>
          <w:tab w:val="left" w:pos="381"/>
        </w:tabs>
        <w:spacing w:before="79" w:after="0" w:line="240" w:lineRule="auto"/>
        <w:ind w:left="140" w:right="242" w:firstLine="0"/>
        <w:jc w:val="both"/>
        <w:rPr>
          <w:sz w:val="24"/>
        </w:rPr>
      </w:pPr>
      <w:r>
        <w:rPr>
          <w:rFonts w:ascii="Courier New"/>
          <w:sz w:val="24"/>
        </w:rPr>
        <w:t xml:space="preserve">ld </w:t>
      </w:r>
      <w:r>
        <w:rPr>
          <w:sz w:val="24"/>
        </w:rPr>
        <w:t xml:space="preserve">is the instruction with the longest latency on the CPU from Section 4.4 (in RISC-V text). If we modified </w:t>
      </w:r>
      <w:r>
        <w:rPr>
          <w:rFonts w:ascii="Courier New"/>
          <w:sz w:val="24"/>
        </w:rPr>
        <w:t xml:space="preserve">ld </w:t>
      </w:r>
      <w:r>
        <w:rPr>
          <w:sz w:val="24"/>
        </w:rPr>
        <w:t xml:space="preserve">and sd so that there was no offset (i.e., the address to be loaded from/stored to must be calculated and placed in </w:t>
      </w:r>
      <w:r>
        <w:rPr>
          <w:rFonts w:ascii="Courier New"/>
          <w:sz w:val="24"/>
        </w:rPr>
        <w:t xml:space="preserve">rs1 </w:t>
      </w:r>
      <w:r>
        <w:rPr>
          <w:sz w:val="24"/>
        </w:rPr>
        <w:t xml:space="preserve">before calling </w:t>
      </w:r>
      <w:r>
        <w:rPr>
          <w:rFonts w:ascii="Courier New"/>
          <w:sz w:val="24"/>
        </w:rPr>
        <w:t>ld/sd</w:t>
      </w:r>
      <w:r>
        <w:rPr>
          <w:sz w:val="24"/>
        </w:rPr>
        <w:t xml:space="preserve">), then no instruction would use both the ALU and Data memory. This would allow us to reduce the clock cycle time. However, it would also increase the number of instructions, because many </w:t>
      </w:r>
      <w:r>
        <w:rPr>
          <w:rFonts w:ascii="Courier New"/>
          <w:sz w:val="24"/>
        </w:rPr>
        <w:t xml:space="preserve">ld </w:t>
      </w:r>
      <w:r>
        <w:rPr>
          <w:sz w:val="24"/>
        </w:rPr>
        <w:t xml:space="preserve">and </w:t>
      </w:r>
      <w:r>
        <w:rPr>
          <w:rFonts w:ascii="Courier New"/>
          <w:sz w:val="24"/>
        </w:rPr>
        <w:t xml:space="preserve">sd </w:t>
      </w:r>
      <w:r>
        <w:rPr>
          <w:sz w:val="24"/>
        </w:rPr>
        <w:t xml:space="preserve">instructions would need to be replaced with </w:t>
      </w:r>
      <w:r>
        <w:rPr>
          <w:rFonts w:ascii="Courier New"/>
          <w:sz w:val="24"/>
        </w:rPr>
        <w:t xml:space="preserve">ld/add </w:t>
      </w:r>
      <w:r>
        <w:rPr>
          <w:sz w:val="24"/>
        </w:rPr>
        <w:t xml:space="preserve">or </w:t>
      </w:r>
      <w:r>
        <w:rPr>
          <w:rFonts w:ascii="Courier New"/>
          <w:sz w:val="24"/>
        </w:rPr>
        <w:t>sd/add</w:t>
      </w:r>
      <w:r>
        <w:rPr>
          <w:rFonts w:ascii="Courier New"/>
          <w:spacing w:val="-3"/>
          <w:sz w:val="24"/>
        </w:rPr>
        <w:t xml:space="preserve"> </w:t>
      </w:r>
      <w:r>
        <w:rPr>
          <w:sz w:val="24"/>
        </w:rPr>
        <w:t>combinations.</w:t>
      </w:r>
    </w:p>
    <w:p>
      <w:pPr>
        <w:pStyle w:val="2"/>
        <w:ind w:left="0"/>
      </w:pPr>
    </w:p>
    <w:p>
      <w:pPr>
        <w:pStyle w:val="8"/>
        <w:numPr>
          <w:ilvl w:val="1"/>
          <w:numId w:val="3"/>
        </w:numPr>
        <w:tabs>
          <w:tab w:val="left" w:pos="1221"/>
        </w:tabs>
        <w:spacing w:before="0" w:after="0" w:line="240" w:lineRule="auto"/>
        <w:ind w:left="1220" w:right="0" w:hanging="361"/>
        <w:jc w:val="both"/>
        <w:rPr>
          <w:sz w:val="24"/>
        </w:rPr>
      </w:pPr>
      <w:r>
        <w:rPr>
          <w:sz w:val="24"/>
        </w:rPr>
        <w:t>What would the new clock cycle time</w:t>
      </w:r>
      <w:r>
        <w:rPr>
          <w:spacing w:val="-2"/>
          <w:sz w:val="24"/>
        </w:rPr>
        <w:t xml:space="preserve"> </w:t>
      </w:r>
      <w:r>
        <w:rPr>
          <w:sz w:val="24"/>
        </w:rPr>
        <w:t>be?</w:t>
      </w:r>
    </w:p>
    <w:p>
      <w:pPr>
        <w:pStyle w:val="8"/>
        <w:numPr>
          <w:numId w:val="0"/>
        </w:numPr>
        <w:tabs>
          <w:tab w:val="left" w:pos="1221"/>
        </w:tabs>
        <w:spacing w:before="0" w:after="0" w:line="240" w:lineRule="auto"/>
        <w:ind w:left="859" w:leftChars="0" w:right="0" w:rightChars="0"/>
        <w:jc w:val="both"/>
        <w:rPr>
          <w:rFonts w:hint="default"/>
          <w:color w:val="FF0000"/>
          <w:sz w:val="24"/>
          <w:lang w:val="en-US"/>
        </w:rPr>
      </w:pPr>
      <w:r>
        <w:rPr>
          <w:rFonts w:hint="default"/>
          <w:color w:val="FF0000"/>
          <w:sz w:val="24"/>
          <w:lang w:val="en-US"/>
        </w:rPr>
        <w:t>The new clock cycle time for “ld” instruction is:</w:t>
      </w:r>
    </w:p>
    <w:p>
      <w:pPr>
        <w:pStyle w:val="8"/>
        <w:numPr>
          <w:ilvl w:val="0"/>
          <w:numId w:val="0"/>
        </w:numPr>
        <w:tabs>
          <w:tab w:val="left" w:pos="501"/>
        </w:tabs>
        <w:spacing w:before="0" w:after="0" w:line="240" w:lineRule="auto"/>
        <w:ind w:left="139" w:leftChars="0" w:right="0" w:rightChars="0" w:firstLine="719" w:firstLineChars="0"/>
        <w:jc w:val="left"/>
        <w:rPr>
          <w:rFonts w:hint="default"/>
          <w:color w:val="FF0000"/>
          <w:sz w:val="24"/>
          <w:lang w:val="en-US"/>
        </w:rPr>
      </w:pPr>
      <w:r>
        <w:rPr>
          <w:rFonts w:hint="default"/>
          <w:color w:val="FF0000"/>
          <w:sz w:val="24"/>
          <w:lang w:val="en-US"/>
        </w:rPr>
        <w:t>PC regsiter read delay following rising edge of clock: 30ps</w:t>
      </w:r>
    </w:p>
    <w:p>
      <w:pPr>
        <w:pStyle w:val="8"/>
        <w:numPr>
          <w:ilvl w:val="0"/>
          <w:numId w:val="0"/>
        </w:numPr>
        <w:tabs>
          <w:tab w:val="left" w:pos="501"/>
        </w:tabs>
        <w:spacing w:before="0" w:after="0" w:line="240" w:lineRule="auto"/>
        <w:ind w:left="139" w:leftChars="0" w:right="0" w:rightChars="0" w:firstLine="719" w:firstLineChars="0"/>
        <w:jc w:val="left"/>
        <w:rPr>
          <w:rFonts w:hint="default"/>
          <w:color w:val="FF0000"/>
          <w:sz w:val="24"/>
          <w:lang w:val="en-US"/>
        </w:rPr>
      </w:pPr>
      <w:r>
        <w:rPr>
          <w:rFonts w:hint="default"/>
          <w:color w:val="FF0000"/>
          <w:sz w:val="24"/>
          <w:lang w:val="en-US"/>
        </w:rPr>
        <w:t>Instruction Memory: 250ps</w:t>
      </w:r>
    </w:p>
    <w:p>
      <w:pPr>
        <w:pStyle w:val="8"/>
        <w:numPr>
          <w:ilvl w:val="0"/>
          <w:numId w:val="0"/>
        </w:numPr>
        <w:tabs>
          <w:tab w:val="left" w:pos="501"/>
        </w:tabs>
        <w:spacing w:before="0" w:after="0" w:line="240" w:lineRule="auto"/>
        <w:ind w:left="139" w:leftChars="0" w:right="0" w:rightChars="0" w:firstLine="719" w:firstLineChars="0"/>
        <w:jc w:val="left"/>
        <w:rPr>
          <w:rFonts w:hint="default"/>
          <w:color w:val="FF0000"/>
          <w:sz w:val="24"/>
          <w:lang w:val="en-US"/>
        </w:rPr>
      </w:pPr>
      <w:r>
        <w:rPr>
          <w:rFonts w:hint="default"/>
          <w:color w:val="FF0000"/>
          <w:sz w:val="24"/>
          <w:lang w:val="en-US"/>
        </w:rPr>
        <w:t>Read register file: 150ps</w:t>
      </w:r>
    </w:p>
    <w:p>
      <w:pPr>
        <w:pStyle w:val="8"/>
        <w:numPr>
          <w:ilvl w:val="0"/>
          <w:numId w:val="0"/>
        </w:numPr>
        <w:tabs>
          <w:tab w:val="left" w:pos="501"/>
        </w:tabs>
        <w:spacing w:before="0" w:after="0" w:line="240" w:lineRule="auto"/>
        <w:ind w:left="139" w:leftChars="0" w:right="0" w:rightChars="0" w:firstLine="719" w:firstLineChars="0"/>
        <w:jc w:val="left"/>
        <w:rPr>
          <w:rFonts w:hint="default"/>
          <w:color w:val="FF0000"/>
          <w:sz w:val="24"/>
          <w:lang w:val="en-US"/>
        </w:rPr>
      </w:pPr>
      <w:r>
        <w:rPr>
          <w:rFonts w:hint="default"/>
          <w:color w:val="FF0000"/>
          <w:sz w:val="24"/>
          <w:lang w:val="en-US"/>
        </w:rPr>
        <w:t>Read data from data memory, whose address provided by ALU: 250ps</w:t>
      </w:r>
    </w:p>
    <w:p>
      <w:pPr>
        <w:pStyle w:val="8"/>
        <w:numPr>
          <w:ilvl w:val="0"/>
          <w:numId w:val="0"/>
        </w:numPr>
        <w:tabs>
          <w:tab w:val="left" w:pos="501"/>
        </w:tabs>
        <w:spacing w:before="0" w:after="0" w:line="240" w:lineRule="auto"/>
        <w:ind w:left="139" w:leftChars="0" w:right="0" w:rightChars="0" w:firstLine="719" w:firstLineChars="0"/>
        <w:jc w:val="left"/>
        <w:rPr>
          <w:rFonts w:hint="default"/>
          <w:color w:val="FF0000"/>
          <w:sz w:val="24"/>
          <w:lang w:val="en-US"/>
        </w:rPr>
      </w:pPr>
      <w:r>
        <w:rPr>
          <w:rFonts w:hint="default"/>
          <w:color w:val="FF0000"/>
          <w:sz w:val="24"/>
          <w:lang w:val="en-US"/>
        </w:rPr>
        <w:t>Mux for WB to register file of result from data memory: 25ps</w:t>
      </w:r>
    </w:p>
    <w:p>
      <w:pPr>
        <w:pStyle w:val="8"/>
        <w:numPr>
          <w:ilvl w:val="0"/>
          <w:numId w:val="0"/>
        </w:numPr>
        <w:tabs>
          <w:tab w:val="left" w:pos="501"/>
        </w:tabs>
        <w:spacing w:before="0" w:after="0" w:line="240" w:lineRule="auto"/>
        <w:ind w:left="139" w:leftChars="0" w:right="0" w:rightChars="0" w:firstLine="719" w:firstLineChars="0"/>
        <w:jc w:val="left"/>
        <w:rPr>
          <w:rFonts w:hint="default"/>
          <w:color w:val="FF0000"/>
          <w:sz w:val="24"/>
          <w:lang w:val="en-US"/>
        </w:rPr>
      </w:pPr>
      <w:r>
        <w:rPr>
          <w:rFonts w:hint="default"/>
          <w:color w:val="FF0000"/>
          <w:sz w:val="24"/>
          <w:lang w:val="en-US"/>
        </w:rPr>
        <w:t>Write back setup time for register file registers: 20ps</w:t>
      </w:r>
    </w:p>
    <w:p>
      <w:pPr>
        <w:pStyle w:val="8"/>
        <w:numPr>
          <w:numId w:val="0"/>
        </w:numPr>
        <w:tabs>
          <w:tab w:val="left" w:pos="1221"/>
        </w:tabs>
        <w:spacing w:before="0" w:after="0" w:line="240" w:lineRule="auto"/>
        <w:ind w:left="859" w:leftChars="0" w:right="0" w:rightChars="0"/>
        <w:jc w:val="both"/>
        <w:rPr>
          <w:rFonts w:hint="default"/>
          <w:color w:val="FF0000"/>
          <w:sz w:val="24"/>
          <w:lang w:val="en-US"/>
        </w:rPr>
      </w:pP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ab/>
        <w:t/>
      </w:r>
      <w:r>
        <w:rPr>
          <w:rFonts w:hint="default"/>
          <w:color w:val="FF0000"/>
          <w:sz w:val="24"/>
          <w:lang w:val="en-US"/>
        </w:rPr>
        <w:tab/>
        <w:t xml:space="preserve">   The total latency is: 725ps</w:t>
      </w:r>
    </w:p>
    <w:p>
      <w:pPr>
        <w:pStyle w:val="8"/>
        <w:numPr>
          <w:numId w:val="0"/>
        </w:numPr>
        <w:tabs>
          <w:tab w:val="left" w:pos="1221"/>
        </w:tabs>
        <w:spacing w:before="0" w:after="0" w:line="240" w:lineRule="auto"/>
        <w:ind w:right="0" w:rightChars="0"/>
        <w:jc w:val="both"/>
        <w:rPr>
          <w:rFonts w:hint="default"/>
          <w:color w:val="FF0000"/>
          <w:sz w:val="24"/>
          <w:lang w:val="en-US"/>
        </w:rPr>
      </w:pPr>
    </w:p>
    <w:p>
      <w:pPr>
        <w:pStyle w:val="8"/>
        <w:numPr>
          <w:numId w:val="0"/>
        </w:numPr>
        <w:tabs>
          <w:tab w:val="left" w:pos="1221"/>
        </w:tabs>
        <w:spacing w:before="0" w:after="0" w:line="240" w:lineRule="auto"/>
        <w:ind w:right="0" w:rightChars="0"/>
        <w:jc w:val="both"/>
        <w:rPr>
          <w:rFonts w:hint="default"/>
          <w:color w:val="FF0000"/>
          <w:sz w:val="24"/>
          <w:lang w:val="en-US"/>
        </w:rPr>
      </w:pPr>
    </w:p>
    <w:p>
      <w:pPr>
        <w:pStyle w:val="8"/>
        <w:numPr>
          <w:ilvl w:val="0"/>
          <w:numId w:val="0"/>
        </w:numPr>
        <w:tabs>
          <w:tab w:val="left" w:pos="1221"/>
        </w:tabs>
        <w:spacing w:before="0" w:after="0" w:line="240" w:lineRule="auto"/>
        <w:ind w:left="859" w:leftChars="0" w:right="0" w:rightChars="0"/>
        <w:jc w:val="both"/>
        <w:rPr>
          <w:rFonts w:hint="default"/>
          <w:color w:val="FF0000"/>
          <w:sz w:val="24"/>
          <w:lang w:val="en-US"/>
        </w:rPr>
      </w:pPr>
      <w:r>
        <w:rPr>
          <w:rFonts w:hint="default"/>
          <w:color w:val="FF0000"/>
          <w:sz w:val="24"/>
          <w:lang w:val="en-US"/>
        </w:rPr>
        <w:t>The new clock cycle time for “sd” instruction is:</w:t>
      </w:r>
    </w:p>
    <w:p>
      <w:pPr>
        <w:pStyle w:val="8"/>
        <w:numPr>
          <w:ilvl w:val="0"/>
          <w:numId w:val="0"/>
        </w:numPr>
        <w:tabs>
          <w:tab w:val="left" w:pos="501"/>
        </w:tabs>
        <w:spacing w:before="0" w:after="0" w:line="240" w:lineRule="auto"/>
        <w:ind w:left="139" w:leftChars="0" w:right="0" w:rightChars="0" w:firstLine="719" w:firstLineChars="0"/>
        <w:jc w:val="left"/>
        <w:rPr>
          <w:rFonts w:hint="default"/>
          <w:color w:val="FF0000"/>
          <w:sz w:val="24"/>
          <w:lang w:val="en-US"/>
        </w:rPr>
      </w:pPr>
      <w:r>
        <w:rPr>
          <w:rFonts w:hint="default"/>
          <w:color w:val="FF0000"/>
          <w:sz w:val="24"/>
          <w:lang w:val="en-US"/>
        </w:rPr>
        <w:t>PC regsiter read delay following rising edge of clock: 30ps</w:t>
      </w:r>
    </w:p>
    <w:p>
      <w:pPr>
        <w:pStyle w:val="8"/>
        <w:numPr>
          <w:ilvl w:val="0"/>
          <w:numId w:val="0"/>
        </w:numPr>
        <w:tabs>
          <w:tab w:val="left" w:pos="501"/>
        </w:tabs>
        <w:spacing w:before="0" w:after="0" w:line="240" w:lineRule="auto"/>
        <w:ind w:left="139" w:leftChars="0" w:right="0" w:rightChars="0" w:firstLine="719" w:firstLineChars="0"/>
        <w:jc w:val="left"/>
        <w:rPr>
          <w:rFonts w:hint="default"/>
          <w:color w:val="FF0000"/>
          <w:sz w:val="24"/>
          <w:lang w:val="en-US"/>
        </w:rPr>
      </w:pPr>
      <w:r>
        <w:rPr>
          <w:rFonts w:hint="default"/>
          <w:color w:val="FF0000"/>
          <w:sz w:val="24"/>
          <w:lang w:val="en-US"/>
        </w:rPr>
        <w:t>Instruction Memory: 250ps</w:t>
      </w:r>
    </w:p>
    <w:p>
      <w:pPr>
        <w:pStyle w:val="8"/>
        <w:numPr>
          <w:ilvl w:val="0"/>
          <w:numId w:val="0"/>
        </w:numPr>
        <w:tabs>
          <w:tab w:val="left" w:pos="501"/>
        </w:tabs>
        <w:spacing w:before="0" w:after="0" w:line="240" w:lineRule="auto"/>
        <w:ind w:left="139" w:leftChars="0" w:right="0" w:rightChars="0" w:firstLine="719" w:firstLineChars="0"/>
        <w:jc w:val="left"/>
        <w:rPr>
          <w:rFonts w:hint="default"/>
          <w:color w:val="FF0000"/>
          <w:sz w:val="24"/>
          <w:lang w:val="en-US"/>
        </w:rPr>
      </w:pPr>
      <w:r>
        <w:rPr>
          <w:rFonts w:hint="default"/>
          <w:color w:val="FF0000"/>
          <w:sz w:val="24"/>
          <w:lang w:val="en-US"/>
        </w:rPr>
        <w:t>Read register file: 150ps</w:t>
      </w:r>
    </w:p>
    <w:p>
      <w:pPr>
        <w:pStyle w:val="8"/>
        <w:numPr>
          <w:ilvl w:val="0"/>
          <w:numId w:val="0"/>
        </w:numPr>
        <w:tabs>
          <w:tab w:val="left" w:pos="501"/>
        </w:tabs>
        <w:spacing w:before="0" w:after="0" w:line="240" w:lineRule="auto"/>
        <w:ind w:left="139" w:leftChars="0" w:right="0" w:rightChars="0" w:firstLine="719" w:firstLineChars="0"/>
        <w:jc w:val="left"/>
        <w:rPr>
          <w:rFonts w:hint="default"/>
          <w:color w:val="FF0000"/>
          <w:sz w:val="24"/>
          <w:lang w:val="en-US"/>
        </w:rPr>
      </w:pPr>
      <w:r>
        <w:rPr>
          <w:rFonts w:hint="default"/>
          <w:color w:val="FF0000"/>
          <w:sz w:val="24"/>
          <w:lang w:val="en-US"/>
        </w:rPr>
        <w:t>Write data from R2 to data memory: 250ps</w:t>
      </w:r>
    </w:p>
    <w:p>
      <w:pPr>
        <w:pStyle w:val="8"/>
        <w:numPr>
          <w:ilvl w:val="0"/>
          <w:numId w:val="0"/>
        </w:numPr>
        <w:tabs>
          <w:tab w:val="left" w:pos="1221"/>
        </w:tabs>
        <w:spacing w:before="0" w:after="0" w:line="240" w:lineRule="auto"/>
        <w:ind w:left="859" w:leftChars="0" w:right="0" w:rightChars="0"/>
        <w:jc w:val="both"/>
        <w:rPr>
          <w:rFonts w:hint="default"/>
          <w:color w:val="FF0000"/>
          <w:sz w:val="24"/>
          <w:lang w:val="en-US"/>
        </w:rPr>
      </w:pPr>
    </w:p>
    <w:p>
      <w:pPr>
        <w:pStyle w:val="8"/>
        <w:numPr>
          <w:ilvl w:val="0"/>
          <w:numId w:val="0"/>
        </w:numPr>
        <w:tabs>
          <w:tab w:val="left" w:pos="501"/>
        </w:tabs>
        <w:spacing w:before="0" w:after="0" w:line="240" w:lineRule="auto"/>
        <w:ind w:left="139" w:leftChars="0" w:right="0" w:rightChars="0"/>
        <w:jc w:val="left"/>
        <w:rPr>
          <w:rFonts w:hint="default"/>
          <w:color w:val="FF0000"/>
          <w:sz w:val="24"/>
          <w:lang w:val="en-US"/>
        </w:rPr>
      </w:pPr>
      <w:r>
        <w:rPr>
          <w:rFonts w:hint="default"/>
          <w:color w:val="FF0000"/>
          <w:sz w:val="24"/>
          <w:lang w:val="en-US"/>
        </w:rPr>
        <w:tab/>
      </w:r>
      <w:r>
        <w:rPr>
          <w:rFonts w:hint="default"/>
          <w:color w:val="FF0000"/>
          <w:sz w:val="24"/>
          <w:lang w:val="en-US"/>
        </w:rPr>
        <w:tab/>
      </w:r>
      <w:r>
        <w:rPr>
          <w:rFonts w:hint="default"/>
          <w:color w:val="FF0000"/>
          <w:sz w:val="24"/>
          <w:lang w:val="en-US"/>
        </w:rPr>
        <w:t xml:space="preserve">   The total latency is: 680ps</w:t>
      </w:r>
    </w:p>
    <w:p>
      <w:pPr>
        <w:pStyle w:val="8"/>
        <w:numPr>
          <w:numId w:val="0"/>
        </w:numPr>
        <w:tabs>
          <w:tab w:val="left" w:pos="1221"/>
        </w:tabs>
        <w:spacing w:before="0" w:after="0" w:line="240" w:lineRule="auto"/>
        <w:ind w:left="859" w:leftChars="0" w:right="0" w:rightChars="0"/>
        <w:jc w:val="both"/>
        <w:rPr>
          <w:rFonts w:hint="default"/>
          <w:color w:val="FF0000"/>
          <w:sz w:val="24"/>
          <w:lang w:val="en-US"/>
        </w:rPr>
      </w:pPr>
    </w:p>
    <w:p>
      <w:pPr>
        <w:pStyle w:val="8"/>
        <w:numPr>
          <w:ilvl w:val="1"/>
          <w:numId w:val="3"/>
        </w:numPr>
        <w:tabs>
          <w:tab w:val="left" w:pos="1221"/>
        </w:tabs>
        <w:spacing w:before="0" w:after="0" w:line="240" w:lineRule="auto"/>
        <w:ind w:left="140" w:right="138" w:firstLine="719"/>
        <w:jc w:val="both"/>
        <w:rPr>
          <w:sz w:val="24"/>
        </w:rPr>
      </w:pPr>
      <w:r>
        <w:rPr>
          <w:sz w:val="24"/>
        </w:rPr>
        <w:t xml:space="preserve">Would a program with the instruction mix presented </w:t>
      </w:r>
      <w:r>
        <w:rPr>
          <w:i/>
          <w:sz w:val="24"/>
        </w:rPr>
        <w:t xml:space="preserve">in Problem 2 </w:t>
      </w:r>
      <w:r>
        <w:rPr>
          <w:sz w:val="24"/>
        </w:rPr>
        <w:t>run faster or slower on this new CPU? By how much? (For simplicity, assume every ld and sd instruction is replaced with a sequence of two</w:t>
      </w:r>
      <w:r>
        <w:rPr>
          <w:spacing w:val="-3"/>
          <w:sz w:val="24"/>
        </w:rPr>
        <w:t xml:space="preserve"> </w:t>
      </w:r>
      <w:r>
        <w:rPr>
          <w:sz w:val="24"/>
        </w:rPr>
        <w:t>instructions.)</w:t>
      </w:r>
    </w:p>
    <w:p>
      <w:pPr>
        <w:pStyle w:val="8"/>
        <w:numPr>
          <w:numId w:val="0"/>
        </w:numPr>
        <w:tabs>
          <w:tab w:val="left" w:pos="1221"/>
        </w:tabs>
        <w:spacing w:before="0" w:after="0" w:line="240" w:lineRule="auto"/>
        <w:ind w:left="859" w:leftChars="0" w:right="138" w:rightChars="0"/>
        <w:jc w:val="both"/>
        <w:rPr>
          <w:rFonts w:hint="default"/>
          <w:color w:val="FF0000"/>
          <w:sz w:val="24"/>
          <w:lang w:val="en-US"/>
        </w:rPr>
      </w:pPr>
      <w:r>
        <w:rPr>
          <w:rFonts w:hint="default"/>
          <w:color w:val="FF0000"/>
          <w:sz w:val="24"/>
          <w:lang w:val="en-US"/>
        </w:rPr>
        <w:t>The speed up of “ld” instruction is:</w:t>
      </w:r>
    </w:p>
    <w:p>
      <w:pPr>
        <w:pStyle w:val="8"/>
        <w:numPr>
          <w:numId w:val="0"/>
        </w:numPr>
        <w:tabs>
          <w:tab w:val="left" w:pos="1221"/>
        </w:tabs>
        <w:spacing w:before="0" w:after="0" w:line="240" w:lineRule="auto"/>
        <w:ind w:left="859" w:leftChars="0" w:right="138" w:rightChars="0"/>
        <w:jc w:val="both"/>
        <w:rPr>
          <w:rFonts w:hint="default"/>
          <w:color w:val="FF0000"/>
          <w:sz w:val="24"/>
          <w:lang w:val="en-US"/>
        </w:rPr>
      </w:pPr>
      <w:r>
        <w:rPr>
          <w:rFonts w:hint="default"/>
          <w:color w:val="FF0000"/>
          <w:sz w:val="24"/>
          <w:lang w:val="en-US"/>
        </w:rPr>
        <w:t>950 / (725 + 700) = 0.6667</w:t>
      </w:r>
    </w:p>
    <w:p>
      <w:pPr>
        <w:pStyle w:val="8"/>
        <w:numPr>
          <w:numId w:val="0"/>
        </w:numPr>
        <w:tabs>
          <w:tab w:val="left" w:pos="1221"/>
        </w:tabs>
        <w:spacing w:before="0" w:after="0" w:line="240" w:lineRule="auto"/>
        <w:ind w:left="859" w:leftChars="0" w:right="138" w:rightChars="0"/>
        <w:jc w:val="both"/>
        <w:rPr>
          <w:rFonts w:hint="default"/>
          <w:color w:val="FF0000"/>
          <w:sz w:val="24"/>
          <w:lang w:val="en-US"/>
        </w:rPr>
      </w:pPr>
    </w:p>
    <w:p>
      <w:pPr>
        <w:pStyle w:val="8"/>
        <w:numPr>
          <w:ilvl w:val="0"/>
          <w:numId w:val="0"/>
        </w:numPr>
        <w:tabs>
          <w:tab w:val="left" w:pos="1221"/>
        </w:tabs>
        <w:spacing w:before="0" w:after="0" w:line="240" w:lineRule="auto"/>
        <w:ind w:left="859" w:leftChars="0" w:right="138" w:rightChars="0"/>
        <w:jc w:val="both"/>
        <w:rPr>
          <w:rFonts w:hint="default"/>
          <w:color w:val="FF0000"/>
          <w:sz w:val="24"/>
          <w:lang w:val="en-US"/>
        </w:rPr>
      </w:pPr>
      <w:r>
        <w:rPr>
          <w:rFonts w:hint="default"/>
          <w:color w:val="FF0000"/>
          <w:sz w:val="24"/>
          <w:lang w:val="en-US"/>
        </w:rPr>
        <w:t>The speed up of “sd” instruction is:</w:t>
      </w:r>
    </w:p>
    <w:p>
      <w:pPr>
        <w:pStyle w:val="8"/>
        <w:numPr>
          <w:numId w:val="0"/>
        </w:numPr>
        <w:tabs>
          <w:tab w:val="left" w:pos="1221"/>
        </w:tabs>
        <w:spacing w:before="0" w:after="0" w:line="240" w:lineRule="auto"/>
        <w:ind w:left="859" w:leftChars="0" w:right="138" w:rightChars="0"/>
        <w:jc w:val="both"/>
        <w:rPr>
          <w:rFonts w:hint="default"/>
          <w:color w:val="FF0000"/>
          <w:sz w:val="24"/>
          <w:lang w:val="en-US"/>
        </w:rPr>
      </w:pPr>
      <w:r>
        <w:rPr>
          <w:rFonts w:hint="default"/>
          <w:color w:val="FF0000"/>
          <w:sz w:val="24"/>
          <w:lang w:val="en-US"/>
        </w:rPr>
        <w:t>905 / (680 + 700) = 0.6558</w:t>
      </w:r>
    </w:p>
    <w:p>
      <w:pPr>
        <w:pStyle w:val="8"/>
        <w:numPr>
          <w:numId w:val="0"/>
        </w:numPr>
        <w:tabs>
          <w:tab w:val="left" w:pos="1221"/>
        </w:tabs>
        <w:spacing w:before="0" w:after="0" w:line="240" w:lineRule="auto"/>
        <w:ind w:left="859" w:leftChars="0" w:right="138" w:rightChars="0"/>
        <w:jc w:val="both"/>
        <w:rPr>
          <w:rFonts w:hint="default"/>
          <w:color w:val="FF0000"/>
          <w:sz w:val="24"/>
          <w:lang w:val="en-US"/>
        </w:rPr>
      </w:pPr>
    </w:p>
    <w:p>
      <w:pPr>
        <w:pStyle w:val="8"/>
        <w:numPr>
          <w:numId w:val="0"/>
        </w:numPr>
        <w:tabs>
          <w:tab w:val="left" w:pos="1221"/>
        </w:tabs>
        <w:spacing w:before="0" w:after="0" w:line="240" w:lineRule="auto"/>
        <w:ind w:left="859" w:leftChars="0" w:right="138" w:rightChars="0"/>
        <w:jc w:val="both"/>
        <w:rPr>
          <w:rFonts w:hint="default"/>
          <w:color w:val="FF0000"/>
          <w:sz w:val="24"/>
          <w:lang w:val="en-US"/>
        </w:rPr>
      </w:pPr>
      <w:r>
        <w:rPr>
          <w:rFonts w:hint="default"/>
          <w:color w:val="FF0000"/>
          <w:sz w:val="24"/>
          <w:lang w:val="en-US"/>
        </w:rPr>
        <w:t>So both “ld” and “sd” instruction are slower on this new CPU.</w:t>
      </w:r>
    </w:p>
    <w:p>
      <w:pPr>
        <w:pStyle w:val="8"/>
        <w:numPr>
          <w:numId w:val="0"/>
        </w:numPr>
        <w:tabs>
          <w:tab w:val="left" w:pos="1221"/>
        </w:tabs>
        <w:spacing w:before="0" w:after="0" w:line="240" w:lineRule="auto"/>
        <w:ind w:left="859" w:leftChars="0" w:right="138" w:rightChars="0"/>
        <w:jc w:val="both"/>
        <w:rPr>
          <w:rFonts w:hint="default"/>
          <w:color w:val="FF0000"/>
          <w:sz w:val="24"/>
          <w:lang w:val="en-US"/>
        </w:rPr>
      </w:pPr>
    </w:p>
    <w:p>
      <w:pPr>
        <w:pStyle w:val="8"/>
        <w:numPr>
          <w:ilvl w:val="1"/>
          <w:numId w:val="3"/>
        </w:numPr>
        <w:tabs>
          <w:tab w:val="left" w:pos="1223"/>
        </w:tabs>
        <w:spacing w:before="1" w:after="0" w:line="240" w:lineRule="auto"/>
        <w:ind w:left="140" w:right="145" w:firstLine="719"/>
        <w:jc w:val="both"/>
        <w:rPr>
          <w:sz w:val="24"/>
        </w:rPr>
      </w:pPr>
      <w:r>
        <w:rPr>
          <w:sz w:val="24"/>
        </w:rPr>
        <w:t>What is the primary factor that influences whether a program will run faster or slower on the new</w:t>
      </w:r>
      <w:r>
        <w:rPr>
          <w:spacing w:val="-1"/>
          <w:sz w:val="24"/>
        </w:rPr>
        <w:t xml:space="preserve"> </w:t>
      </w:r>
      <w:r>
        <w:rPr>
          <w:sz w:val="24"/>
        </w:rPr>
        <w:t>CPU?</w:t>
      </w:r>
    </w:p>
    <w:p>
      <w:pPr>
        <w:pStyle w:val="8"/>
        <w:numPr>
          <w:numId w:val="0"/>
        </w:numPr>
        <w:tabs>
          <w:tab w:val="left" w:pos="1223"/>
        </w:tabs>
        <w:spacing w:before="1" w:after="0" w:line="240" w:lineRule="auto"/>
        <w:ind w:left="859" w:leftChars="0" w:right="145" w:rightChars="0"/>
        <w:jc w:val="both"/>
        <w:rPr>
          <w:rFonts w:hint="default"/>
          <w:color w:val="FF0000"/>
          <w:sz w:val="24"/>
          <w:lang w:val="en-US"/>
        </w:rPr>
      </w:pPr>
      <w:r>
        <w:rPr>
          <w:rFonts w:hint="default"/>
          <w:color w:val="FF0000"/>
          <w:sz w:val="24"/>
          <w:lang w:val="en-US"/>
        </w:rPr>
        <w:t>The primary factor influences the performance of a program is the number of “ld” and “sd” instructions since these 2 kind of instructions takes longer time to  execute than other instructions.</w:t>
      </w:r>
    </w:p>
    <w:p>
      <w:pPr>
        <w:pStyle w:val="8"/>
        <w:numPr>
          <w:numId w:val="0"/>
        </w:numPr>
        <w:spacing w:before="1" w:after="0" w:line="240" w:lineRule="auto"/>
        <w:ind w:left="859" w:leftChars="0" w:right="145" w:rightChars="0"/>
        <w:jc w:val="center"/>
        <w:rPr>
          <w:rFonts w:hint="default"/>
          <w:color w:val="FF0000"/>
          <w:sz w:val="24"/>
          <w:lang w:val="en-US"/>
        </w:rPr>
      </w:pPr>
    </w:p>
    <w:p>
      <w:pPr>
        <w:pStyle w:val="8"/>
        <w:numPr>
          <w:ilvl w:val="1"/>
          <w:numId w:val="3"/>
        </w:numPr>
        <w:tabs>
          <w:tab w:val="left" w:pos="1221"/>
        </w:tabs>
        <w:spacing w:before="0" w:after="0" w:line="259" w:lineRule="auto"/>
        <w:ind w:left="140" w:right="380" w:firstLine="719"/>
        <w:jc w:val="both"/>
        <w:rPr>
          <w:sz w:val="24"/>
        </w:rPr>
      </w:pPr>
      <w:r>
        <w:rPr>
          <w:sz w:val="24"/>
        </w:rPr>
        <w:t>Do you consider the original CPU (</w:t>
      </w:r>
      <w:r>
        <w:rPr>
          <w:i/>
          <w:sz w:val="24"/>
        </w:rPr>
        <w:t>as shown in Figure 4.21 of RISC-V text</w:t>
      </w:r>
      <w:r>
        <w:rPr>
          <w:sz w:val="24"/>
        </w:rPr>
        <w:t>) a</w:t>
      </w:r>
      <w:r>
        <w:rPr>
          <w:spacing w:val="-12"/>
          <w:sz w:val="24"/>
        </w:rPr>
        <w:t xml:space="preserve"> </w:t>
      </w:r>
      <w:r>
        <w:rPr>
          <w:sz w:val="24"/>
        </w:rPr>
        <w:t>better overall design; or do you consider the new CPU a better overall design?</w:t>
      </w:r>
      <w:r>
        <w:rPr>
          <w:spacing w:val="-4"/>
          <w:sz w:val="24"/>
        </w:rPr>
        <w:t xml:space="preserve"> </w:t>
      </w:r>
      <w:r>
        <w:rPr>
          <w:sz w:val="24"/>
        </w:rPr>
        <w:t>Why?</w:t>
      </w:r>
    </w:p>
    <w:p>
      <w:pPr>
        <w:pStyle w:val="8"/>
        <w:numPr>
          <w:numId w:val="0"/>
        </w:numPr>
        <w:tabs>
          <w:tab w:val="left" w:pos="1221"/>
        </w:tabs>
        <w:spacing w:before="0" w:after="0" w:line="259" w:lineRule="auto"/>
        <w:ind w:left="859" w:leftChars="0" w:right="380" w:rightChars="0"/>
        <w:jc w:val="both"/>
        <w:rPr>
          <w:rFonts w:hint="default"/>
          <w:color w:val="FF0000"/>
          <w:sz w:val="24"/>
          <w:lang w:val="en-US"/>
        </w:rPr>
        <w:sectPr>
          <w:pgSz w:w="12240" w:h="15840"/>
          <w:pgMar w:top="1360" w:right="1300" w:bottom="280" w:left="1300" w:header="720" w:footer="720" w:gutter="0"/>
          <w:cols w:space="720" w:num="1"/>
        </w:sectPr>
      </w:pPr>
      <w:r>
        <w:rPr>
          <w:rFonts w:hint="default"/>
          <w:color w:val="FF0000"/>
          <w:sz w:val="24"/>
          <w:lang w:val="en-US"/>
        </w:rPr>
        <w:t>I think it depends on different situations. If a program contains large amount of “ld” and “sd” instructions, then we may choose this new design.</w:t>
      </w:r>
    </w:p>
    <w:p>
      <w:pPr>
        <w:pStyle w:val="8"/>
        <w:numPr>
          <w:ilvl w:val="0"/>
          <w:numId w:val="3"/>
        </w:numPr>
        <w:tabs>
          <w:tab w:val="left" w:pos="415"/>
          <w:tab w:val="left" w:pos="6270"/>
          <w:tab w:val="left" w:pos="6923"/>
          <w:tab w:val="left" w:pos="7721"/>
        </w:tabs>
        <w:spacing w:before="79" w:after="0" w:line="256" w:lineRule="auto"/>
        <w:ind w:left="140" w:right="136" w:firstLine="0"/>
        <w:jc w:val="left"/>
        <w:rPr>
          <w:sz w:val="24"/>
        </w:rPr>
      </w:pPr>
      <w:r>
        <w:rPr>
          <w:b/>
          <w:i/>
          <w:sz w:val="24"/>
        </w:rPr>
        <w:t xml:space="preserve">(a) </w:t>
      </w:r>
      <w:r>
        <w:rPr>
          <w:sz w:val="24"/>
        </w:rPr>
        <w:t xml:space="preserve">Examine the  difficulty of adding  a </w:t>
      </w:r>
      <w:r>
        <w:rPr>
          <w:spacing w:val="49"/>
          <w:sz w:val="24"/>
        </w:rPr>
        <w:t xml:space="preserve"> </w:t>
      </w:r>
      <w:r>
        <w:rPr>
          <w:sz w:val="24"/>
        </w:rPr>
        <w:t>proposed</w:t>
      </w:r>
      <w:r>
        <w:rPr>
          <w:spacing w:val="38"/>
          <w:sz w:val="24"/>
        </w:rPr>
        <w:t xml:space="preserve"> </w:t>
      </w:r>
      <w:r>
        <w:rPr>
          <w:rFonts w:ascii="Courier New" w:hAnsi="Courier New"/>
          <w:sz w:val="24"/>
        </w:rPr>
        <w:t>lwi.d</w:t>
      </w:r>
      <w:r>
        <w:rPr>
          <w:rFonts w:ascii="Courier New" w:hAnsi="Courier New"/>
          <w:sz w:val="24"/>
        </w:rPr>
        <w:tab/>
      </w:r>
      <w:r>
        <w:rPr>
          <w:rFonts w:ascii="Courier New" w:hAnsi="Courier New"/>
          <w:sz w:val="24"/>
        </w:rPr>
        <w:t>rd,</w:t>
      </w:r>
      <w:r>
        <w:rPr>
          <w:rFonts w:ascii="Courier New" w:hAnsi="Courier New"/>
          <w:sz w:val="24"/>
        </w:rPr>
        <w:tab/>
      </w:r>
      <w:r>
        <w:rPr>
          <w:rFonts w:ascii="Courier New" w:hAnsi="Courier New"/>
          <w:sz w:val="24"/>
        </w:rPr>
        <w:t>rs1,</w:t>
      </w:r>
      <w:r>
        <w:rPr>
          <w:rFonts w:ascii="Courier New" w:hAnsi="Courier New"/>
          <w:sz w:val="24"/>
        </w:rPr>
        <w:tab/>
      </w:r>
      <w:r>
        <w:rPr>
          <w:rFonts w:ascii="Courier New" w:hAnsi="Courier New"/>
          <w:sz w:val="24"/>
        </w:rPr>
        <w:t xml:space="preserve">rs2 </w:t>
      </w:r>
      <w:r>
        <w:rPr>
          <w:sz w:val="24"/>
        </w:rPr>
        <w:t xml:space="preserve">(“Load </w:t>
      </w:r>
      <w:r>
        <w:rPr>
          <w:spacing w:val="-4"/>
          <w:sz w:val="24"/>
        </w:rPr>
        <w:t xml:space="preserve">With </w:t>
      </w:r>
      <w:r>
        <w:rPr>
          <w:sz w:val="24"/>
        </w:rPr>
        <w:t>Increment”) instruction to RISC-V. Interpretation:</w:t>
      </w:r>
      <w:r>
        <w:rPr>
          <w:spacing w:val="-25"/>
          <w:sz w:val="24"/>
        </w:rPr>
        <w:t xml:space="preserve"> </w:t>
      </w:r>
      <w:r>
        <w:rPr>
          <w:rFonts w:ascii="Courier New" w:hAnsi="Courier New"/>
          <w:sz w:val="24"/>
        </w:rPr>
        <w:t>Reg[rd]=Mem[Reg[rs1]+Reg[rs2]]</w:t>
      </w:r>
    </w:p>
    <w:p>
      <w:pPr>
        <w:pStyle w:val="2"/>
        <w:spacing w:before="166"/>
        <w:ind w:left="860"/>
      </w:pPr>
      <w:r>
        <w:rPr>
          <w:b/>
          <w:i/>
        </w:rPr>
        <w:t xml:space="preserve">5.a1 </w:t>
      </w:r>
      <w:r>
        <w:t>Which new functional blocks (if any) do we need for this instruction?</w:t>
      </w:r>
    </w:p>
    <w:p>
      <w:pPr>
        <w:pStyle w:val="2"/>
        <w:spacing w:before="166"/>
        <w:ind w:left="860"/>
        <w:rPr>
          <w:rFonts w:hint="default"/>
          <w:color w:val="FF0000"/>
          <w:lang w:val="en-US"/>
        </w:rPr>
      </w:pPr>
      <w:r>
        <w:rPr>
          <w:rFonts w:hint="default"/>
          <w:color w:val="FF0000"/>
          <w:lang w:val="en-US"/>
        </w:rPr>
        <w:t xml:space="preserve">To achieve this function, we do not need a new block. </w:t>
      </w:r>
    </w:p>
    <w:p>
      <w:pPr>
        <w:pStyle w:val="2"/>
        <w:spacing w:before="166"/>
        <w:ind w:left="860"/>
        <w:rPr>
          <w:rFonts w:hint="default"/>
          <w:color w:val="FF0000"/>
          <w:lang w:val="en-US"/>
        </w:rPr>
      </w:pPr>
    </w:p>
    <w:p>
      <w:pPr>
        <w:pStyle w:val="2"/>
        <w:spacing w:before="166"/>
        <w:ind w:left="860"/>
        <w:rPr>
          <w:rFonts w:hint="default"/>
          <w:color w:val="FF0000"/>
          <w:lang w:val="en-US"/>
        </w:rPr>
      </w:pPr>
      <w:r>
        <w:rPr>
          <w:rFonts w:hint="default"/>
          <w:color w:val="FF0000"/>
          <w:lang w:val="en-US"/>
        </w:rPr>
        <w:t>This is because the execution process after getting the ALU result is the same. We only need to modify the data write back process, which is to fetch the data using the calculated address and the write back to register.</w:t>
      </w:r>
    </w:p>
    <w:p>
      <w:pPr>
        <w:pStyle w:val="8"/>
        <w:numPr>
          <w:ilvl w:val="0"/>
          <w:numId w:val="4"/>
        </w:numPr>
        <w:tabs>
          <w:tab w:val="left" w:pos="1042"/>
        </w:tabs>
        <w:spacing w:before="180" w:after="0" w:line="398" w:lineRule="auto"/>
        <w:ind w:left="860" w:right="2212" w:firstLine="0"/>
        <w:jc w:val="left"/>
        <w:rPr>
          <w:sz w:val="22"/>
        </w:rPr>
      </w:pPr>
      <w:r>
        <w:rPr>
          <w:b/>
          <w:i/>
          <w:sz w:val="24"/>
        </w:rPr>
        <w:t xml:space="preserve">a2 </w:t>
      </w:r>
      <w:r>
        <w:rPr>
          <w:sz w:val="24"/>
        </w:rPr>
        <w:t xml:space="preserve">Which existing functional blocks (if any) require modification? </w:t>
      </w:r>
    </w:p>
    <w:p>
      <w:pPr>
        <w:pStyle w:val="8"/>
        <w:numPr>
          <w:numId w:val="0"/>
        </w:numPr>
        <w:tabs>
          <w:tab w:val="left" w:pos="1042"/>
        </w:tabs>
        <w:spacing w:before="180" w:after="0" w:line="398" w:lineRule="auto"/>
        <w:ind w:left="860" w:leftChars="0" w:right="2212" w:rightChars="0"/>
        <w:jc w:val="left"/>
        <w:rPr>
          <w:rFonts w:hint="default"/>
          <w:color w:val="FF0000"/>
          <w:sz w:val="22"/>
          <w:lang w:val="en-US"/>
        </w:rPr>
      </w:pPr>
      <w:r>
        <w:rPr>
          <w:rFonts w:hint="default"/>
          <w:color w:val="FF0000"/>
          <w:sz w:val="24"/>
          <w:lang w:val="en-US"/>
        </w:rPr>
        <w:t>The control unit. More specifically, we need to enable the “MemRead” and “RegWrite” signal.</w:t>
      </w:r>
    </w:p>
    <w:p>
      <w:pPr>
        <w:pStyle w:val="8"/>
        <w:numPr>
          <w:numId w:val="0"/>
        </w:numPr>
        <w:tabs>
          <w:tab w:val="left" w:pos="1042"/>
        </w:tabs>
        <w:spacing w:before="180" w:after="0" w:line="398" w:lineRule="auto"/>
        <w:ind w:left="860" w:leftChars="0" w:right="2212" w:rightChars="0"/>
        <w:jc w:val="left"/>
        <w:rPr>
          <w:sz w:val="22"/>
        </w:rPr>
      </w:pPr>
      <w:r>
        <w:rPr>
          <w:sz w:val="24"/>
        </w:rPr>
        <w:t>5.</w:t>
      </w:r>
      <w:r>
        <w:rPr>
          <w:b/>
          <w:i/>
          <w:sz w:val="24"/>
        </w:rPr>
        <w:t xml:space="preserve">a3 </w:t>
      </w:r>
      <w:r>
        <w:rPr>
          <w:sz w:val="24"/>
        </w:rPr>
        <w:t>Which new data paths (if any) do we need for this</w:t>
      </w:r>
      <w:r>
        <w:rPr>
          <w:spacing w:val="-6"/>
          <w:sz w:val="24"/>
        </w:rPr>
        <w:t xml:space="preserve"> </w:t>
      </w:r>
      <w:r>
        <w:rPr>
          <w:sz w:val="24"/>
        </w:rPr>
        <w:t>instruction?</w:t>
      </w:r>
    </w:p>
    <w:p>
      <w:pPr>
        <w:pStyle w:val="8"/>
        <w:numPr>
          <w:ilvl w:val="0"/>
          <w:numId w:val="0"/>
        </w:numPr>
        <w:tabs>
          <w:tab w:val="left" w:pos="1042"/>
        </w:tabs>
        <w:spacing w:before="180" w:after="0" w:line="398" w:lineRule="auto"/>
        <w:ind w:left="860" w:leftChars="0" w:right="2212" w:rightChars="0"/>
        <w:jc w:val="left"/>
        <w:rPr>
          <w:rFonts w:hint="default"/>
          <w:color w:val="FF0000"/>
          <w:sz w:val="22"/>
          <w:lang w:val="en-US"/>
        </w:rPr>
      </w:pPr>
      <w:r>
        <w:rPr>
          <w:rFonts w:hint="default"/>
          <w:color w:val="FF0000"/>
          <w:sz w:val="24"/>
          <w:lang w:val="en-US"/>
        </w:rPr>
        <w:t>No extra data paths is need for this instruction.</w:t>
      </w:r>
    </w:p>
    <w:p>
      <w:pPr>
        <w:spacing w:after="0" w:line="398" w:lineRule="auto"/>
        <w:jc w:val="left"/>
        <w:rPr>
          <w:rFonts w:hint="default"/>
          <w:sz w:val="22"/>
          <w:lang w:val="en-US"/>
        </w:rPr>
      </w:pPr>
    </w:p>
    <w:p>
      <w:pPr>
        <w:bidi w:val="0"/>
        <w:rPr>
          <w:rFonts w:hint="default" w:ascii="Times New Roman" w:hAnsi="Times New Roman" w:eastAsia="Times New Roman" w:cs="Times New Roman"/>
          <w:sz w:val="22"/>
          <w:szCs w:val="22"/>
          <w:lang w:val="en-US" w:eastAsia="en-US" w:bidi="ar-SA"/>
        </w:rPr>
      </w:pPr>
    </w:p>
    <w:p>
      <w:pPr>
        <w:bidi w:val="0"/>
        <w:rPr>
          <w:rFonts w:hint="default"/>
          <w:lang w:val="en-US" w:eastAsia="en-US"/>
        </w:rPr>
      </w:pPr>
    </w:p>
    <w:p>
      <w:pPr>
        <w:bidi w:val="0"/>
        <w:rPr>
          <w:rFonts w:hint="default"/>
          <w:lang w:val="en-US" w:eastAsia="en-US"/>
        </w:rPr>
      </w:pPr>
    </w:p>
    <w:p>
      <w:pPr>
        <w:bidi w:val="0"/>
        <w:rPr>
          <w:rFonts w:hint="default"/>
          <w:lang w:val="en-US" w:eastAsia="en-US"/>
        </w:rPr>
      </w:pPr>
    </w:p>
    <w:p>
      <w:pPr>
        <w:bidi w:val="0"/>
        <w:rPr>
          <w:rFonts w:hint="default"/>
          <w:lang w:val="en-US" w:eastAsia="en-US"/>
        </w:rPr>
      </w:pPr>
    </w:p>
    <w:p>
      <w:pPr>
        <w:tabs>
          <w:tab w:val="left" w:pos="6682"/>
        </w:tabs>
        <w:bidi w:val="0"/>
        <w:jc w:val="left"/>
        <w:rPr>
          <w:rFonts w:hint="default"/>
          <w:lang w:val="en-US" w:eastAsia="en-US"/>
        </w:rPr>
        <w:sectPr>
          <w:pgSz w:w="12240" w:h="15840"/>
          <w:pgMar w:top="1360" w:right="1300" w:bottom="280" w:left="1300" w:header="720" w:footer="720" w:gutter="0"/>
          <w:cols w:space="720" w:num="1"/>
        </w:sectPr>
      </w:pPr>
      <w:r>
        <w:rPr>
          <w:rFonts w:hint="default"/>
          <w:lang w:val="en-US" w:eastAsia="en-US"/>
        </w:rPr>
        <w:tab/>
      </w:r>
    </w:p>
    <w:p>
      <w:pPr>
        <w:pStyle w:val="8"/>
        <w:numPr>
          <w:ilvl w:val="0"/>
          <w:numId w:val="4"/>
        </w:numPr>
        <w:tabs>
          <w:tab w:val="left" w:pos="419"/>
        </w:tabs>
        <w:spacing w:before="79" w:after="0" w:line="259" w:lineRule="auto"/>
        <w:ind w:left="140" w:right="139" w:firstLine="0"/>
        <w:jc w:val="both"/>
        <w:rPr>
          <w:sz w:val="24"/>
        </w:rPr>
      </w:pPr>
      <w:r>
        <w:rPr>
          <w:sz w:val="24"/>
        </w:rPr>
        <w:t>In this exercise, we examine how pipelining affects the clock cycle time of the processor. Problems in this exercise assume that individual stages of the datapath have the following latencies:</w:t>
      </w:r>
    </w:p>
    <w:p>
      <w:pPr>
        <w:pStyle w:val="2"/>
        <w:spacing w:before="8"/>
        <w:ind w:left="0"/>
        <w:rPr>
          <w:sz w:val="15"/>
        </w:rPr>
      </w:pPr>
      <w:r>
        <w:drawing>
          <wp:anchor distT="0" distB="0" distL="0" distR="0" simplePos="0" relativeHeight="251660288" behindDoc="0" locked="0" layoutInCell="1" allowOverlap="1">
            <wp:simplePos x="0" y="0"/>
            <wp:positionH relativeFrom="page">
              <wp:posOffset>958215</wp:posOffset>
            </wp:positionH>
            <wp:positionV relativeFrom="paragraph">
              <wp:posOffset>139700</wp:posOffset>
            </wp:positionV>
            <wp:extent cx="4412615" cy="107188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2" cstate="print"/>
                    <a:stretch>
                      <a:fillRect/>
                    </a:stretch>
                  </pic:blipFill>
                  <pic:spPr>
                    <a:xfrm>
                      <a:off x="0" y="0"/>
                      <a:ext cx="4412745" cy="1072133"/>
                    </a:xfrm>
                    <a:prstGeom prst="rect">
                      <a:avLst/>
                    </a:prstGeom>
                  </pic:spPr>
                </pic:pic>
              </a:graphicData>
            </a:graphic>
          </wp:anchor>
        </w:drawing>
      </w:r>
    </w:p>
    <w:p>
      <w:pPr>
        <w:pStyle w:val="2"/>
        <w:spacing w:before="174"/>
      </w:pPr>
      <w:r>
        <w:t>Also, assume that instructions executed by the processor are broken down as follows:</w:t>
      </w:r>
    </w:p>
    <w:p>
      <w:pPr>
        <w:pStyle w:val="2"/>
        <w:spacing w:before="6"/>
        <w:ind w:left="0"/>
        <w:rPr>
          <w:sz w:val="18"/>
        </w:rPr>
      </w:pPr>
      <w:r>
        <w:drawing>
          <wp:anchor distT="0" distB="0" distL="0" distR="0" simplePos="0" relativeHeight="251660288" behindDoc="0" locked="0" layoutInCell="1" allowOverlap="1">
            <wp:simplePos x="0" y="0"/>
            <wp:positionH relativeFrom="page">
              <wp:posOffset>951865</wp:posOffset>
            </wp:positionH>
            <wp:positionV relativeFrom="paragraph">
              <wp:posOffset>159385</wp:posOffset>
            </wp:positionV>
            <wp:extent cx="4368800" cy="111887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3" cstate="print"/>
                    <a:stretch>
                      <a:fillRect/>
                    </a:stretch>
                  </pic:blipFill>
                  <pic:spPr>
                    <a:xfrm>
                      <a:off x="0" y="0"/>
                      <a:ext cx="4369085" cy="1118997"/>
                    </a:xfrm>
                    <a:prstGeom prst="rect">
                      <a:avLst/>
                    </a:prstGeom>
                  </pic:spPr>
                </pic:pic>
              </a:graphicData>
            </a:graphic>
          </wp:anchor>
        </w:drawing>
      </w:r>
    </w:p>
    <w:p>
      <w:pPr>
        <w:pStyle w:val="8"/>
        <w:numPr>
          <w:ilvl w:val="1"/>
          <w:numId w:val="4"/>
        </w:numPr>
        <w:tabs>
          <w:tab w:val="left" w:pos="501"/>
        </w:tabs>
        <w:spacing w:before="186" w:after="0" w:line="240" w:lineRule="auto"/>
        <w:ind w:left="500" w:right="0" w:hanging="361"/>
        <w:jc w:val="both"/>
        <w:rPr>
          <w:sz w:val="24"/>
        </w:rPr>
      </w:pPr>
      <w:r>
        <w:rPr>
          <w:sz w:val="24"/>
        </w:rPr>
        <w:t>What is the clock cycle time in a pipelined and non-pipelined</w:t>
      </w:r>
      <w:r>
        <w:rPr>
          <w:spacing w:val="-1"/>
          <w:sz w:val="24"/>
        </w:rPr>
        <w:t xml:space="preserve"> </w:t>
      </w:r>
      <w:r>
        <w:rPr>
          <w:sz w:val="24"/>
        </w:rPr>
        <w:t>processor?</w:t>
      </w:r>
    </w:p>
    <w:p>
      <w:pPr>
        <w:pStyle w:val="8"/>
        <w:numPr>
          <w:numId w:val="0"/>
        </w:numPr>
        <w:tabs>
          <w:tab w:val="left" w:pos="501"/>
        </w:tabs>
        <w:spacing w:before="186" w:after="0" w:line="240" w:lineRule="auto"/>
        <w:ind w:left="139" w:leftChars="0" w:right="0" w:rightChars="0"/>
        <w:jc w:val="both"/>
        <w:rPr>
          <w:rFonts w:hint="default"/>
          <w:color w:val="FF0000"/>
          <w:sz w:val="24"/>
          <w:lang w:val="en-US"/>
        </w:rPr>
      </w:pPr>
      <w:r>
        <w:rPr>
          <w:rFonts w:hint="default"/>
          <w:color w:val="FF0000"/>
          <w:sz w:val="24"/>
          <w:lang w:val="en-US"/>
        </w:rPr>
        <w:t>For a non-pipelined processor:</w:t>
      </w:r>
    </w:p>
    <w:p>
      <w:pPr>
        <w:pStyle w:val="8"/>
        <w:numPr>
          <w:numId w:val="0"/>
        </w:numPr>
        <w:tabs>
          <w:tab w:val="left" w:pos="501"/>
        </w:tabs>
        <w:spacing w:before="186" w:after="0" w:line="240" w:lineRule="auto"/>
        <w:ind w:left="139" w:leftChars="0" w:right="0" w:rightChars="0"/>
        <w:jc w:val="both"/>
        <w:rPr>
          <w:rFonts w:hint="default"/>
          <w:color w:val="FF0000"/>
          <w:sz w:val="24"/>
          <w:lang w:val="en-US"/>
        </w:rPr>
      </w:pPr>
      <w:r>
        <w:rPr>
          <w:rFonts w:hint="default"/>
          <w:color w:val="FF0000"/>
          <w:sz w:val="24"/>
          <w:lang w:val="en-US"/>
        </w:rPr>
        <w:t>Clock cycle time = 1250ps</w:t>
      </w:r>
    </w:p>
    <w:p>
      <w:pPr>
        <w:pStyle w:val="8"/>
        <w:numPr>
          <w:numId w:val="0"/>
        </w:numPr>
        <w:tabs>
          <w:tab w:val="left" w:pos="501"/>
        </w:tabs>
        <w:spacing w:before="186" w:after="0" w:line="240" w:lineRule="auto"/>
        <w:ind w:left="139" w:leftChars="0" w:right="0" w:rightChars="0"/>
        <w:jc w:val="both"/>
        <w:rPr>
          <w:rFonts w:hint="default"/>
          <w:color w:val="FF0000"/>
          <w:sz w:val="24"/>
          <w:lang w:val="en-US"/>
        </w:rPr>
      </w:pPr>
    </w:p>
    <w:p>
      <w:pPr>
        <w:pStyle w:val="8"/>
        <w:numPr>
          <w:numId w:val="0"/>
        </w:numPr>
        <w:tabs>
          <w:tab w:val="left" w:pos="501"/>
        </w:tabs>
        <w:spacing w:before="186" w:after="0" w:line="240" w:lineRule="auto"/>
        <w:ind w:left="139" w:leftChars="0" w:right="0" w:rightChars="0"/>
        <w:jc w:val="both"/>
        <w:rPr>
          <w:rFonts w:hint="default"/>
          <w:color w:val="FF0000"/>
          <w:sz w:val="24"/>
          <w:lang w:val="en-US"/>
        </w:rPr>
      </w:pPr>
      <w:r>
        <w:rPr>
          <w:rFonts w:hint="default"/>
          <w:color w:val="FF0000"/>
          <w:sz w:val="24"/>
          <w:lang w:val="en-US"/>
        </w:rPr>
        <w:t xml:space="preserve">For </w:t>
      </w:r>
      <w:r>
        <w:rPr>
          <w:rFonts w:hint="default"/>
          <w:color w:val="FF0000"/>
          <w:sz w:val="24"/>
          <w:lang w:val="en-US"/>
        </w:rPr>
        <w:t>a pipelined processor:</w:t>
      </w:r>
    </w:p>
    <w:p>
      <w:pPr>
        <w:pStyle w:val="8"/>
        <w:numPr>
          <w:numId w:val="0"/>
        </w:numPr>
        <w:tabs>
          <w:tab w:val="left" w:pos="501"/>
        </w:tabs>
        <w:spacing w:before="186" w:after="0" w:line="240" w:lineRule="auto"/>
        <w:ind w:left="139" w:leftChars="0" w:right="0" w:rightChars="0"/>
        <w:jc w:val="both"/>
        <w:rPr>
          <w:rFonts w:hint="default"/>
          <w:color w:val="FF0000"/>
          <w:sz w:val="24"/>
          <w:lang w:val="en-US"/>
        </w:rPr>
      </w:pPr>
      <w:r>
        <w:rPr>
          <w:rFonts w:hint="default"/>
          <w:color w:val="FF0000"/>
          <w:sz w:val="24"/>
          <w:lang w:val="en-US"/>
        </w:rPr>
        <w:t>Clock cycle time = 350ps</w:t>
      </w:r>
    </w:p>
    <w:p>
      <w:pPr>
        <w:pStyle w:val="8"/>
        <w:numPr>
          <w:ilvl w:val="1"/>
          <w:numId w:val="4"/>
        </w:numPr>
        <w:tabs>
          <w:tab w:val="left" w:pos="501"/>
        </w:tabs>
        <w:spacing w:before="1" w:after="0" w:line="240" w:lineRule="auto"/>
        <w:ind w:left="500" w:right="0" w:hanging="361"/>
        <w:jc w:val="both"/>
        <w:rPr>
          <w:sz w:val="24"/>
        </w:rPr>
      </w:pPr>
      <w:r>
        <w:rPr>
          <w:sz w:val="24"/>
        </w:rPr>
        <w:t xml:space="preserve">What is the total latency of an </w:t>
      </w:r>
      <w:r>
        <w:rPr>
          <w:rFonts w:ascii="Courier New"/>
          <w:sz w:val="24"/>
        </w:rPr>
        <w:t xml:space="preserve">ld </w:t>
      </w:r>
      <w:r>
        <w:rPr>
          <w:sz w:val="24"/>
        </w:rPr>
        <w:t>instruction in a pipelined and non-pipelined</w:t>
      </w:r>
      <w:r>
        <w:rPr>
          <w:spacing w:val="-11"/>
          <w:sz w:val="24"/>
        </w:rPr>
        <w:t xml:space="preserve"> </w:t>
      </w:r>
      <w:r>
        <w:rPr>
          <w:sz w:val="24"/>
        </w:rPr>
        <w:t>processor?</w:t>
      </w:r>
    </w:p>
    <w:p>
      <w:pPr>
        <w:pStyle w:val="8"/>
        <w:numPr>
          <w:ilvl w:val="0"/>
          <w:numId w:val="0"/>
        </w:numPr>
        <w:tabs>
          <w:tab w:val="left" w:pos="501"/>
        </w:tabs>
        <w:spacing w:before="186" w:after="0" w:line="240" w:lineRule="auto"/>
        <w:ind w:left="139" w:leftChars="0" w:right="0" w:rightChars="0"/>
        <w:jc w:val="both"/>
        <w:rPr>
          <w:rFonts w:hint="default"/>
          <w:color w:val="FF0000"/>
          <w:sz w:val="24"/>
          <w:lang w:val="en-US"/>
        </w:rPr>
      </w:pPr>
      <w:r>
        <w:rPr>
          <w:rFonts w:hint="default"/>
          <w:color w:val="FF0000"/>
          <w:sz w:val="24"/>
          <w:lang w:val="en-US"/>
        </w:rPr>
        <w:t>For a non-pipelined processor:</w:t>
      </w:r>
    </w:p>
    <w:p>
      <w:pPr>
        <w:pStyle w:val="8"/>
        <w:numPr>
          <w:ilvl w:val="0"/>
          <w:numId w:val="0"/>
        </w:numPr>
        <w:tabs>
          <w:tab w:val="left" w:pos="501"/>
        </w:tabs>
        <w:spacing w:before="186" w:after="0" w:line="240" w:lineRule="auto"/>
        <w:ind w:left="139" w:leftChars="0" w:right="0" w:rightChars="0"/>
        <w:jc w:val="both"/>
        <w:rPr>
          <w:rFonts w:hint="default"/>
          <w:color w:val="FF0000"/>
          <w:sz w:val="24"/>
          <w:lang w:val="en-US"/>
        </w:rPr>
      </w:pPr>
      <w:r>
        <w:rPr>
          <w:rFonts w:hint="default"/>
          <w:color w:val="FF0000"/>
          <w:sz w:val="24"/>
          <w:lang w:val="en-US"/>
        </w:rPr>
        <w:t>The total latency of an “ld” instruction = 1250ps</w:t>
      </w:r>
    </w:p>
    <w:p>
      <w:pPr>
        <w:pStyle w:val="8"/>
        <w:numPr>
          <w:ilvl w:val="0"/>
          <w:numId w:val="0"/>
        </w:numPr>
        <w:tabs>
          <w:tab w:val="left" w:pos="501"/>
        </w:tabs>
        <w:spacing w:before="186" w:after="0" w:line="240" w:lineRule="auto"/>
        <w:ind w:left="139" w:leftChars="0" w:right="0" w:rightChars="0"/>
        <w:jc w:val="both"/>
        <w:rPr>
          <w:rFonts w:hint="default"/>
          <w:color w:val="FF0000"/>
          <w:sz w:val="24"/>
          <w:lang w:val="en-US"/>
        </w:rPr>
      </w:pPr>
    </w:p>
    <w:p>
      <w:pPr>
        <w:pStyle w:val="8"/>
        <w:numPr>
          <w:ilvl w:val="0"/>
          <w:numId w:val="0"/>
        </w:numPr>
        <w:tabs>
          <w:tab w:val="left" w:pos="501"/>
        </w:tabs>
        <w:spacing w:before="186" w:after="0" w:line="240" w:lineRule="auto"/>
        <w:ind w:left="139" w:leftChars="0" w:right="0" w:rightChars="0"/>
        <w:jc w:val="both"/>
        <w:rPr>
          <w:rFonts w:hint="default"/>
          <w:color w:val="FF0000"/>
          <w:sz w:val="24"/>
          <w:lang w:val="en-US"/>
        </w:rPr>
      </w:pPr>
      <w:r>
        <w:rPr>
          <w:rFonts w:hint="default"/>
          <w:color w:val="FF0000"/>
          <w:sz w:val="24"/>
          <w:lang w:val="en-US"/>
        </w:rPr>
        <w:t>For a pipelined processor:</w:t>
      </w:r>
    </w:p>
    <w:p>
      <w:pPr>
        <w:pStyle w:val="8"/>
        <w:numPr>
          <w:ilvl w:val="0"/>
          <w:numId w:val="0"/>
        </w:numPr>
        <w:tabs>
          <w:tab w:val="left" w:pos="501"/>
        </w:tabs>
        <w:spacing w:before="186" w:after="0" w:line="240" w:lineRule="auto"/>
        <w:ind w:left="139" w:leftChars="0" w:right="0" w:rightChars="0"/>
        <w:jc w:val="both"/>
        <w:rPr>
          <w:rFonts w:hint="default"/>
          <w:color w:val="FF0000"/>
          <w:sz w:val="24"/>
          <w:lang w:val="en-US"/>
        </w:rPr>
      </w:pPr>
      <w:r>
        <w:rPr>
          <w:rFonts w:hint="default"/>
          <w:color w:val="FF0000"/>
          <w:sz w:val="24"/>
          <w:lang w:val="en-US"/>
        </w:rPr>
        <w:t>The total latency of an “ld” instruction = 350ps</w:t>
      </w:r>
    </w:p>
    <w:p>
      <w:pPr>
        <w:pStyle w:val="8"/>
        <w:numPr>
          <w:numId w:val="0"/>
        </w:numPr>
        <w:tabs>
          <w:tab w:val="left" w:pos="501"/>
        </w:tabs>
        <w:spacing w:before="1" w:after="0" w:line="240" w:lineRule="auto"/>
        <w:ind w:left="139" w:leftChars="0" w:right="0" w:rightChars="0"/>
        <w:jc w:val="both"/>
        <w:rPr>
          <w:color w:val="FF0000"/>
          <w:sz w:val="24"/>
        </w:rPr>
      </w:pPr>
    </w:p>
    <w:p>
      <w:pPr>
        <w:pStyle w:val="8"/>
        <w:numPr>
          <w:ilvl w:val="1"/>
          <w:numId w:val="4"/>
        </w:numPr>
        <w:tabs>
          <w:tab w:val="left" w:pos="527"/>
        </w:tabs>
        <w:spacing w:before="1" w:after="0" w:line="240" w:lineRule="auto"/>
        <w:ind w:left="140" w:right="142" w:firstLine="0"/>
        <w:jc w:val="both"/>
        <w:rPr>
          <w:sz w:val="24"/>
        </w:rPr>
      </w:pPr>
      <w:r>
        <w:rPr>
          <w:sz w:val="24"/>
        </w:rPr>
        <w:t>If we can split one stage of the pipelined datapath into two new stages, each with half the latency of the original stage, which stage would you split and what is the new clock cycle time of the</w:t>
      </w:r>
      <w:r>
        <w:rPr>
          <w:spacing w:val="-1"/>
          <w:sz w:val="24"/>
        </w:rPr>
        <w:t xml:space="preserve"> </w:t>
      </w:r>
      <w:r>
        <w:rPr>
          <w:sz w:val="24"/>
        </w:rPr>
        <w:t>processor?</w:t>
      </w:r>
    </w:p>
    <w:p>
      <w:pPr>
        <w:pStyle w:val="8"/>
        <w:numPr>
          <w:numId w:val="0"/>
        </w:numPr>
        <w:tabs>
          <w:tab w:val="left" w:pos="527"/>
        </w:tabs>
        <w:spacing w:before="1" w:after="0" w:line="240" w:lineRule="auto"/>
        <w:ind w:left="140" w:leftChars="0" w:right="142" w:rightChars="0"/>
        <w:jc w:val="both"/>
        <w:rPr>
          <w:rFonts w:hint="default"/>
          <w:color w:val="FF0000"/>
          <w:sz w:val="24"/>
          <w:lang w:val="en-US"/>
        </w:rPr>
      </w:pPr>
      <w:r>
        <w:rPr>
          <w:rFonts w:hint="default"/>
          <w:color w:val="FF0000"/>
          <w:sz w:val="24"/>
          <w:lang w:val="en-US"/>
        </w:rPr>
        <w:t>I would split the “ID” stage because it has the longest latency.</w:t>
      </w:r>
    </w:p>
    <w:p>
      <w:pPr>
        <w:pStyle w:val="8"/>
        <w:numPr>
          <w:numId w:val="0"/>
        </w:numPr>
        <w:tabs>
          <w:tab w:val="left" w:pos="527"/>
        </w:tabs>
        <w:spacing w:before="1" w:after="0" w:line="240" w:lineRule="auto"/>
        <w:ind w:left="140" w:leftChars="0" w:right="142" w:rightChars="0"/>
        <w:jc w:val="both"/>
        <w:rPr>
          <w:rFonts w:hint="default"/>
          <w:color w:val="FF0000"/>
          <w:sz w:val="24"/>
          <w:lang w:val="en-US"/>
        </w:rPr>
      </w:pPr>
      <w:r>
        <w:rPr>
          <w:rFonts w:hint="default"/>
          <w:color w:val="FF0000"/>
          <w:sz w:val="24"/>
          <w:lang w:val="en-US"/>
        </w:rPr>
        <w:t>After split that, the longest latency is 300ps.</w:t>
      </w:r>
    </w:p>
    <w:p>
      <w:pPr>
        <w:pStyle w:val="8"/>
        <w:numPr>
          <w:numId w:val="0"/>
        </w:numPr>
        <w:tabs>
          <w:tab w:val="left" w:pos="527"/>
        </w:tabs>
        <w:spacing w:before="1" w:after="0" w:line="240" w:lineRule="auto"/>
        <w:ind w:left="140" w:leftChars="0" w:right="142" w:rightChars="0"/>
        <w:jc w:val="both"/>
        <w:rPr>
          <w:rFonts w:hint="default"/>
          <w:color w:val="FF0000"/>
          <w:sz w:val="24"/>
          <w:lang w:val="en-US"/>
        </w:rPr>
      </w:pPr>
    </w:p>
    <w:p>
      <w:pPr>
        <w:pStyle w:val="8"/>
        <w:numPr>
          <w:ilvl w:val="1"/>
          <w:numId w:val="4"/>
        </w:numPr>
        <w:tabs>
          <w:tab w:val="left" w:pos="501"/>
        </w:tabs>
        <w:spacing w:before="0" w:after="0" w:line="240" w:lineRule="auto"/>
        <w:ind w:left="500" w:right="0" w:hanging="361"/>
        <w:jc w:val="both"/>
        <w:rPr>
          <w:sz w:val="24"/>
        </w:rPr>
      </w:pPr>
      <w:r>
        <w:rPr>
          <w:sz w:val="24"/>
        </w:rPr>
        <w:t>Assuming there are no stalls or hazards, what is the utilization of the data</w:t>
      </w:r>
      <w:r>
        <w:rPr>
          <w:spacing w:val="-6"/>
          <w:sz w:val="24"/>
        </w:rPr>
        <w:t xml:space="preserve"> </w:t>
      </w:r>
      <w:r>
        <w:rPr>
          <w:sz w:val="24"/>
        </w:rPr>
        <w:t>memory?</w:t>
      </w:r>
    </w:p>
    <w:p>
      <w:pPr>
        <w:pStyle w:val="8"/>
        <w:numPr>
          <w:numId w:val="0"/>
        </w:numPr>
        <w:tabs>
          <w:tab w:val="left" w:pos="501"/>
        </w:tabs>
        <w:spacing w:before="0" w:after="0" w:line="240" w:lineRule="auto"/>
        <w:ind w:left="139" w:leftChars="0" w:right="0" w:rightChars="0"/>
        <w:jc w:val="both"/>
        <w:rPr>
          <w:rFonts w:hint="default"/>
          <w:color w:val="FF0000"/>
          <w:sz w:val="24"/>
          <w:lang w:val="en-US"/>
        </w:rPr>
      </w:pPr>
      <w:r>
        <w:rPr>
          <w:rFonts w:hint="default"/>
          <w:color w:val="FF0000"/>
          <w:sz w:val="24"/>
          <w:lang w:val="en-US"/>
        </w:rPr>
        <w:t>The utilization of data memory contains the “Load” and “Store” instructions. Thus the utilization is 20% + 15% = 35%</w:t>
      </w:r>
    </w:p>
    <w:p>
      <w:pPr>
        <w:pStyle w:val="8"/>
        <w:numPr>
          <w:numId w:val="0"/>
        </w:numPr>
        <w:tabs>
          <w:tab w:val="left" w:pos="501"/>
        </w:tabs>
        <w:spacing w:before="0" w:after="0" w:line="240" w:lineRule="auto"/>
        <w:ind w:left="139" w:leftChars="0" w:right="0" w:rightChars="0"/>
        <w:jc w:val="both"/>
        <w:rPr>
          <w:rFonts w:hint="default"/>
          <w:color w:val="FF0000"/>
          <w:sz w:val="24"/>
          <w:lang w:val="en-US"/>
        </w:rPr>
      </w:pPr>
    </w:p>
    <w:p>
      <w:pPr>
        <w:pStyle w:val="8"/>
        <w:numPr>
          <w:numId w:val="0"/>
        </w:numPr>
        <w:tabs>
          <w:tab w:val="left" w:pos="501"/>
        </w:tabs>
        <w:spacing w:before="0" w:after="0" w:line="240" w:lineRule="auto"/>
        <w:ind w:left="139" w:leftChars="0" w:right="0" w:rightChars="0"/>
        <w:jc w:val="both"/>
        <w:rPr>
          <w:rFonts w:hint="default"/>
          <w:color w:val="FF0000"/>
          <w:sz w:val="24"/>
          <w:lang w:val="en-US"/>
        </w:rPr>
      </w:pPr>
    </w:p>
    <w:p>
      <w:pPr>
        <w:pStyle w:val="8"/>
        <w:numPr>
          <w:ilvl w:val="1"/>
          <w:numId w:val="4"/>
        </w:numPr>
        <w:tabs>
          <w:tab w:val="left" w:pos="518"/>
        </w:tabs>
        <w:spacing w:before="1" w:after="0" w:line="240" w:lineRule="auto"/>
        <w:ind w:left="517" w:right="0" w:hanging="378"/>
        <w:jc w:val="both"/>
        <w:rPr>
          <w:rFonts w:ascii="Calibri"/>
          <w:sz w:val="24"/>
        </w:rPr>
      </w:pPr>
      <w:r>
        <w:rPr>
          <w:rFonts w:ascii="Calibri"/>
          <w:sz w:val="24"/>
        </w:rPr>
        <w:t>Assuming</w:t>
      </w:r>
      <w:r>
        <w:rPr>
          <w:rFonts w:ascii="Calibri"/>
          <w:spacing w:val="10"/>
          <w:sz w:val="24"/>
        </w:rPr>
        <w:t xml:space="preserve"> </w:t>
      </w:r>
      <w:r>
        <w:rPr>
          <w:rFonts w:ascii="Calibri"/>
          <w:sz w:val="24"/>
        </w:rPr>
        <w:t>there</w:t>
      </w:r>
      <w:r>
        <w:rPr>
          <w:rFonts w:ascii="Calibri"/>
          <w:spacing w:val="11"/>
          <w:sz w:val="24"/>
        </w:rPr>
        <w:t xml:space="preserve"> </w:t>
      </w:r>
      <w:r>
        <w:rPr>
          <w:rFonts w:ascii="Calibri"/>
          <w:sz w:val="24"/>
        </w:rPr>
        <w:t>are</w:t>
      </w:r>
      <w:r>
        <w:rPr>
          <w:rFonts w:ascii="Calibri"/>
          <w:spacing w:val="10"/>
          <w:sz w:val="24"/>
        </w:rPr>
        <w:t xml:space="preserve"> </w:t>
      </w:r>
      <w:r>
        <w:rPr>
          <w:rFonts w:ascii="Calibri"/>
          <w:sz w:val="24"/>
        </w:rPr>
        <w:t>no</w:t>
      </w:r>
      <w:r>
        <w:rPr>
          <w:rFonts w:ascii="Calibri"/>
          <w:spacing w:val="13"/>
          <w:sz w:val="24"/>
        </w:rPr>
        <w:t xml:space="preserve"> </w:t>
      </w:r>
      <w:r>
        <w:rPr>
          <w:rFonts w:ascii="Calibri"/>
          <w:sz w:val="24"/>
        </w:rPr>
        <w:t>stalls</w:t>
      </w:r>
      <w:r>
        <w:rPr>
          <w:rFonts w:ascii="Calibri"/>
          <w:spacing w:val="11"/>
          <w:sz w:val="24"/>
        </w:rPr>
        <w:t xml:space="preserve"> </w:t>
      </w:r>
      <w:r>
        <w:rPr>
          <w:rFonts w:ascii="Calibri"/>
          <w:sz w:val="24"/>
        </w:rPr>
        <w:t>or</w:t>
      </w:r>
      <w:r>
        <w:rPr>
          <w:rFonts w:ascii="Calibri"/>
          <w:spacing w:val="11"/>
          <w:sz w:val="24"/>
        </w:rPr>
        <w:t xml:space="preserve"> </w:t>
      </w:r>
      <w:r>
        <w:rPr>
          <w:rFonts w:ascii="Calibri"/>
          <w:sz w:val="24"/>
        </w:rPr>
        <w:t>hazards,</w:t>
      </w:r>
      <w:r>
        <w:rPr>
          <w:rFonts w:ascii="Calibri"/>
          <w:spacing w:val="11"/>
          <w:sz w:val="24"/>
        </w:rPr>
        <w:t xml:space="preserve"> </w:t>
      </w:r>
      <w:r>
        <w:rPr>
          <w:rFonts w:ascii="Calibri"/>
          <w:sz w:val="24"/>
        </w:rPr>
        <w:t>what</w:t>
      </w:r>
      <w:r>
        <w:rPr>
          <w:rFonts w:ascii="Calibri"/>
          <w:spacing w:val="14"/>
          <w:sz w:val="24"/>
        </w:rPr>
        <w:t xml:space="preserve"> </w:t>
      </w:r>
      <w:r>
        <w:rPr>
          <w:rFonts w:ascii="Calibri"/>
          <w:sz w:val="24"/>
        </w:rPr>
        <w:t>is</w:t>
      </w:r>
      <w:r>
        <w:rPr>
          <w:rFonts w:ascii="Calibri"/>
          <w:spacing w:val="11"/>
          <w:sz w:val="24"/>
        </w:rPr>
        <w:t xml:space="preserve"> </w:t>
      </w:r>
      <w:r>
        <w:rPr>
          <w:rFonts w:ascii="Calibri"/>
          <w:sz w:val="24"/>
        </w:rPr>
        <w:t>the</w:t>
      </w:r>
      <w:r>
        <w:rPr>
          <w:rFonts w:ascii="Calibri"/>
          <w:spacing w:val="11"/>
          <w:sz w:val="24"/>
        </w:rPr>
        <w:t xml:space="preserve"> </w:t>
      </w:r>
      <w:r>
        <w:rPr>
          <w:rFonts w:ascii="Calibri"/>
          <w:sz w:val="24"/>
        </w:rPr>
        <w:t>utilization</w:t>
      </w:r>
      <w:r>
        <w:rPr>
          <w:rFonts w:ascii="Calibri"/>
          <w:spacing w:val="12"/>
          <w:sz w:val="24"/>
        </w:rPr>
        <w:t xml:space="preserve"> </w:t>
      </w:r>
      <w:r>
        <w:rPr>
          <w:rFonts w:ascii="Calibri"/>
          <w:sz w:val="24"/>
        </w:rPr>
        <w:t>of</w:t>
      </w:r>
      <w:r>
        <w:rPr>
          <w:rFonts w:ascii="Calibri"/>
          <w:spacing w:val="10"/>
          <w:sz w:val="24"/>
        </w:rPr>
        <w:t xml:space="preserve"> </w:t>
      </w:r>
      <w:r>
        <w:rPr>
          <w:rFonts w:ascii="Calibri"/>
          <w:sz w:val="24"/>
        </w:rPr>
        <w:t>the</w:t>
      </w:r>
      <w:r>
        <w:rPr>
          <w:rFonts w:ascii="Calibri"/>
          <w:spacing w:val="12"/>
          <w:sz w:val="24"/>
        </w:rPr>
        <w:t xml:space="preserve"> </w:t>
      </w:r>
      <w:r>
        <w:rPr>
          <w:rFonts w:ascii="Calibri"/>
          <w:sz w:val="24"/>
        </w:rPr>
        <w:t>write-register</w:t>
      </w:r>
      <w:r>
        <w:rPr>
          <w:rFonts w:ascii="Calibri"/>
          <w:spacing w:val="11"/>
          <w:sz w:val="24"/>
        </w:rPr>
        <w:t xml:space="preserve"> </w:t>
      </w:r>
      <w:r>
        <w:rPr>
          <w:rFonts w:ascii="Calibri"/>
          <w:sz w:val="24"/>
        </w:rPr>
        <w:t>port</w:t>
      </w:r>
      <w:r>
        <w:rPr>
          <w:rFonts w:ascii="Calibri"/>
          <w:spacing w:val="12"/>
          <w:sz w:val="24"/>
        </w:rPr>
        <w:t xml:space="preserve"> </w:t>
      </w:r>
      <w:r>
        <w:rPr>
          <w:rFonts w:ascii="Calibri"/>
          <w:sz w:val="24"/>
        </w:rPr>
        <w:t>of</w:t>
      </w:r>
    </w:p>
    <w:p>
      <w:pPr>
        <w:pStyle w:val="2"/>
        <w:spacing w:before="21"/>
        <w:rPr>
          <w:rFonts w:ascii="Calibri" w:hAnsi="Calibri"/>
        </w:rPr>
      </w:pPr>
      <w:r>
        <w:rPr>
          <w:rFonts w:ascii="Calibri" w:hAnsi="Calibri"/>
        </w:rPr>
        <w:t>the “Registers” unit?</w:t>
      </w:r>
    </w:p>
    <w:p>
      <w:pPr>
        <w:spacing w:after="0"/>
        <w:rPr>
          <w:rFonts w:hint="default"/>
          <w:color w:val="FF0000"/>
          <w:sz w:val="24"/>
          <w:lang w:val="en-US"/>
        </w:rPr>
      </w:pPr>
      <w:r>
        <w:rPr>
          <w:rFonts w:hint="default"/>
          <w:color w:val="FF0000"/>
          <w:sz w:val="24"/>
          <w:lang w:val="en-US"/>
        </w:rPr>
        <w:t>The “ALU” and “Load” instructions will write data to the write-register port. Thus, the utilization of this port is 45% + 20% = 65%.</w:t>
      </w:r>
    </w:p>
    <w:p>
      <w:pPr>
        <w:bidi w:val="0"/>
        <w:rPr>
          <w:rFonts w:hint="default" w:ascii="Times New Roman" w:hAnsi="Times New Roman" w:eastAsia="Times New Roman" w:cs="Times New Roman"/>
          <w:sz w:val="22"/>
          <w:szCs w:val="22"/>
          <w:lang w:val="en-US" w:eastAsia="en-US" w:bidi="ar-SA"/>
        </w:rPr>
      </w:pPr>
    </w:p>
    <w:p>
      <w:pPr>
        <w:bidi w:val="0"/>
        <w:rPr>
          <w:rFonts w:hint="default"/>
          <w:lang w:val="en-US" w:eastAsia="en-US"/>
        </w:rPr>
      </w:pPr>
    </w:p>
    <w:p>
      <w:pPr>
        <w:bidi w:val="0"/>
        <w:rPr>
          <w:rFonts w:hint="default"/>
          <w:lang w:val="en-US" w:eastAsia="en-US"/>
        </w:rPr>
      </w:pPr>
    </w:p>
    <w:p>
      <w:pPr>
        <w:bidi w:val="0"/>
        <w:rPr>
          <w:rFonts w:hint="default"/>
          <w:lang w:val="en-US" w:eastAsia="en-US"/>
        </w:rPr>
      </w:pPr>
    </w:p>
    <w:p>
      <w:pPr>
        <w:bidi w:val="0"/>
        <w:rPr>
          <w:rFonts w:hint="default"/>
          <w:lang w:val="en-US" w:eastAsia="en-US"/>
        </w:rPr>
      </w:pPr>
    </w:p>
    <w:p>
      <w:pPr>
        <w:bidi w:val="0"/>
        <w:rPr>
          <w:rFonts w:hint="default"/>
          <w:lang w:val="en-US" w:eastAsia="en-US"/>
        </w:rPr>
      </w:pPr>
    </w:p>
    <w:p>
      <w:pPr>
        <w:bidi w:val="0"/>
        <w:rPr>
          <w:rFonts w:hint="default"/>
          <w:lang w:val="en-US" w:eastAsia="en-US"/>
        </w:rPr>
      </w:pPr>
    </w:p>
    <w:p>
      <w:pPr>
        <w:bidi w:val="0"/>
        <w:rPr>
          <w:rFonts w:hint="default"/>
          <w:lang w:val="en-US" w:eastAsia="en-US"/>
        </w:rPr>
      </w:pPr>
    </w:p>
    <w:p>
      <w:pPr>
        <w:bidi w:val="0"/>
        <w:rPr>
          <w:rFonts w:hint="default"/>
          <w:lang w:val="en-US" w:eastAsia="en-US"/>
        </w:rPr>
      </w:pPr>
    </w:p>
    <w:p>
      <w:pPr>
        <w:bidi w:val="0"/>
        <w:rPr>
          <w:rFonts w:hint="default"/>
          <w:lang w:val="en-US" w:eastAsia="en-US"/>
        </w:rPr>
      </w:pPr>
    </w:p>
    <w:p>
      <w:pPr>
        <w:tabs>
          <w:tab w:val="left" w:pos="6339"/>
        </w:tabs>
        <w:bidi w:val="0"/>
        <w:jc w:val="left"/>
        <w:rPr>
          <w:rFonts w:hint="default"/>
          <w:lang w:val="en-US" w:eastAsia="en-US"/>
        </w:rPr>
        <w:sectPr>
          <w:pgSz w:w="12240" w:h="15840"/>
          <w:pgMar w:top="1360" w:right="1300" w:bottom="280" w:left="1300" w:header="720" w:footer="720" w:gutter="0"/>
          <w:cols w:space="720" w:num="1"/>
        </w:sectPr>
      </w:pPr>
      <w:r>
        <w:rPr>
          <w:rFonts w:hint="default"/>
          <w:lang w:val="en-US" w:eastAsia="en-US"/>
        </w:rPr>
        <w:tab/>
      </w:r>
      <w:bookmarkStart w:id="0" w:name="_GoBack"/>
      <w:bookmarkEnd w:id="0"/>
    </w:p>
    <w:p>
      <w:pPr>
        <w:pStyle w:val="8"/>
        <w:numPr>
          <w:ilvl w:val="0"/>
          <w:numId w:val="4"/>
        </w:numPr>
        <w:tabs>
          <w:tab w:val="left" w:pos="386"/>
        </w:tabs>
        <w:spacing w:before="79" w:after="0" w:line="259" w:lineRule="auto"/>
        <w:ind w:left="140" w:right="140" w:firstLine="0"/>
        <w:jc w:val="both"/>
        <w:rPr>
          <w:sz w:val="24"/>
        </w:rPr>
      </w:pPr>
      <w:r>
        <w:rPr>
          <w:sz w:val="24"/>
        </w:rPr>
        <w:t>What is the minimum number of cycles needed to completely execute n instructions on a CPU with a k stage pipeline? Justify your</w:t>
      </w:r>
      <w:r>
        <w:rPr>
          <w:spacing w:val="-5"/>
          <w:sz w:val="24"/>
        </w:rPr>
        <w:t xml:space="preserve"> </w:t>
      </w:r>
      <w:r>
        <w:rPr>
          <w:sz w:val="24"/>
        </w:rPr>
        <w:t>formula.</w:t>
      </w:r>
    </w:p>
    <w:p>
      <w:pPr>
        <w:pStyle w:val="8"/>
        <w:numPr>
          <w:numId w:val="0"/>
        </w:numPr>
        <w:tabs>
          <w:tab w:val="left" w:pos="386"/>
        </w:tabs>
        <w:spacing w:before="79" w:after="0" w:line="259" w:lineRule="auto"/>
        <w:ind w:left="140" w:leftChars="0" w:right="140" w:rightChars="0"/>
        <w:jc w:val="both"/>
        <w:rPr>
          <w:rFonts w:hint="default"/>
          <w:color w:val="FF0000"/>
          <w:sz w:val="24"/>
          <w:lang w:val="en-US"/>
        </w:rPr>
      </w:pPr>
      <w:r>
        <w:rPr>
          <w:rFonts w:hint="default"/>
          <w:color w:val="FF0000"/>
          <w:sz w:val="24"/>
          <w:lang w:val="en-US"/>
        </w:rPr>
        <w:t>Solution:</w:t>
      </w:r>
    </w:p>
    <w:p>
      <w:pPr>
        <w:pStyle w:val="8"/>
        <w:numPr>
          <w:numId w:val="0"/>
        </w:numPr>
        <w:tabs>
          <w:tab w:val="left" w:pos="386"/>
        </w:tabs>
        <w:spacing w:before="79" w:after="0" w:line="259" w:lineRule="auto"/>
        <w:ind w:left="140" w:leftChars="0" w:right="140" w:rightChars="0"/>
        <w:jc w:val="both"/>
        <w:rPr>
          <w:rFonts w:hint="default"/>
          <w:color w:val="FF0000"/>
          <w:sz w:val="24"/>
          <w:lang w:val="en-US"/>
        </w:rPr>
      </w:pPr>
      <w:r>
        <w:rPr>
          <w:rFonts w:hint="default"/>
          <w:color w:val="FF0000"/>
          <w:sz w:val="24"/>
          <w:lang w:val="en-US"/>
        </w:rPr>
        <w:t>k + n - 1</w:t>
      </w:r>
    </w:p>
    <w:p>
      <w:pPr>
        <w:pStyle w:val="8"/>
        <w:numPr>
          <w:numId w:val="0"/>
        </w:numPr>
        <w:tabs>
          <w:tab w:val="left" w:pos="386"/>
        </w:tabs>
        <w:spacing w:before="79" w:after="0" w:line="259" w:lineRule="auto"/>
        <w:ind w:left="140" w:leftChars="0" w:right="140" w:rightChars="0"/>
        <w:jc w:val="both"/>
        <w:rPr>
          <w:rFonts w:hint="default"/>
          <w:color w:val="FF0000"/>
          <w:sz w:val="24"/>
          <w:lang w:val="en-US"/>
        </w:rPr>
      </w:pPr>
    </w:p>
    <w:p>
      <w:pPr>
        <w:pStyle w:val="8"/>
        <w:numPr>
          <w:numId w:val="0"/>
        </w:numPr>
        <w:tabs>
          <w:tab w:val="left" w:pos="386"/>
        </w:tabs>
        <w:spacing w:before="79" w:after="0" w:line="259" w:lineRule="auto"/>
        <w:ind w:left="140" w:leftChars="0" w:right="140" w:rightChars="0"/>
        <w:jc w:val="both"/>
        <w:rPr>
          <w:rFonts w:hint="default"/>
          <w:color w:val="FF0000"/>
          <w:sz w:val="24"/>
          <w:lang w:val="en-US"/>
        </w:rPr>
      </w:pPr>
      <w:r>
        <w:rPr>
          <w:rFonts w:hint="default"/>
          <w:color w:val="FF0000"/>
          <w:sz w:val="24"/>
          <w:lang w:val="en-US"/>
        </w:rPr>
        <w:t>If all instructions can be pipelined perfectly, the last instruction will cost k cycles and the other n - 1 instructions cost 1 cycles. Thus the minimum number of cycles is k + n - 1.</w:t>
      </w:r>
    </w:p>
    <w:p>
      <w:pPr>
        <w:pStyle w:val="2"/>
        <w:rPr>
          <w:rFonts w:hint="default"/>
          <w:sz w:val="26"/>
          <w:lang w:val="en-US"/>
        </w:rPr>
      </w:pPr>
    </w:p>
    <w:p>
      <w:pPr>
        <w:pStyle w:val="2"/>
        <w:ind w:left="0"/>
        <w:rPr>
          <w:sz w:val="26"/>
        </w:rPr>
      </w:pPr>
    </w:p>
    <w:p>
      <w:pPr>
        <w:pStyle w:val="8"/>
        <w:numPr>
          <w:ilvl w:val="0"/>
          <w:numId w:val="4"/>
        </w:numPr>
        <w:tabs>
          <w:tab w:val="left" w:pos="376"/>
        </w:tabs>
        <w:spacing w:before="178" w:after="0" w:line="259" w:lineRule="auto"/>
        <w:ind w:left="140" w:right="138" w:firstLine="0"/>
        <w:jc w:val="both"/>
        <w:rPr>
          <w:sz w:val="24"/>
        </w:rPr>
      </w:pPr>
      <w:r>
        <w:rPr>
          <w:b/>
          <w:sz w:val="24"/>
        </w:rPr>
        <w:t>(a)</w:t>
      </w:r>
      <w:r>
        <w:rPr>
          <w:b/>
          <w:spacing w:val="-9"/>
          <w:sz w:val="24"/>
        </w:rPr>
        <w:t xml:space="preserve"> </w:t>
      </w:r>
      <w:r>
        <w:rPr>
          <w:sz w:val="24"/>
        </w:rPr>
        <w:t>Assume</w:t>
      </w:r>
      <w:r>
        <w:rPr>
          <w:spacing w:val="-7"/>
          <w:sz w:val="24"/>
        </w:rPr>
        <w:t xml:space="preserve"> </w:t>
      </w:r>
      <w:r>
        <w:rPr>
          <w:sz w:val="24"/>
        </w:rPr>
        <w:t>that</w:t>
      </w:r>
      <w:r>
        <w:rPr>
          <w:spacing w:val="-6"/>
          <w:sz w:val="24"/>
        </w:rPr>
        <w:t xml:space="preserve"> </w:t>
      </w:r>
      <w:r>
        <w:rPr>
          <w:rFonts w:ascii="Courier New"/>
          <w:sz w:val="24"/>
        </w:rPr>
        <w:t>x11</w:t>
      </w:r>
      <w:r>
        <w:rPr>
          <w:rFonts w:ascii="Courier New"/>
          <w:spacing w:val="-90"/>
          <w:sz w:val="24"/>
        </w:rPr>
        <w:t xml:space="preserve"> </w:t>
      </w:r>
      <w:r>
        <w:rPr>
          <w:sz w:val="24"/>
        </w:rPr>
        <w:t>is</w:t>
      </w:r>
      <w:r>
        <w:rPr>
          <w:spacing w:val="-6"/>
          <w:sz w:val="24"/>
        </w:rPr>
        <w:t xml:space="preserve"> </w:t>
      </w:r>
      <w:r>
        <w:rPr>
          <w:sz w:val="24"/>
        </w:rPr>
        <w:t>initialized</w:t>
      </w:r>
      <w:r>
        <w:rPr>
          <w:spacing w:val="-6"/>
          <w:sz w:val="24"/>
        </w:rPr>
        <w:t xml:space="preserve"> </w:t>
      </w:r>
      <w:r>
        <w:rPr>
          <w:sz w:val="24"/>
        </w:rPr>
        <w:t>to</w:t>
      </w:r>
      <w:r>
        <w:rPr>
          <w:spacing w:val="-5"/>
          <w:sz w:val="24"/>
        </w:rPr>
        <w:t xml:space="preserve"> </w:t>
      </w:r>
      <w:r>
        <w:rPr>
          <w:rFonts w:ascii="Courier New"/>
          <w:sz w:val="24"/>
        </w:rPr>
        <w:t>11</w:t>
      </w:r>
      <w:r>
        <w:rPr>
          <w:rFonts w:ascii="Courier New"/>
          <w:spacing w:val="-90"/>
          <w:sz w:val="24"/>
        </w:rPr>
        <w:t xml:space="preserve"> </w:t>
      </w:r>
      <w:r>
        <w:rPr>
          <w:sz w:val="24"/>
        </w:rPr>
        <w:t>and</w:t>
      </w:r>
      <w:r>
        <w:rPr>
          <w:spacing w:val="-6"/>
          <w:sz w:val="24"/>
        </w:rPr>
        <w:t xml:space="preserve"> </w:t>
      </w:r>
      <w:r>
        <w:rPr>
          <w:rFonts w:ascii="Courier New"/>
          <w:sz w:val="24"/>
        </w:rPr>
        <w:t>x12</w:t>
      </w:r>
      <w:r>
        <w:rPr>
          <w:rFonts w:ascii="Courier New"/>
          <w:spacing w:val="-91"/>
          <w:sz w:val="24"/>
        </w:rPr>
        <w:t xml:space="preserve"> </w:t>
      </w:r>
      <w:r>
        <w:rPr>
          <w:sz w:val="24"/>
        </w:rPr>
        <w:t>is</w:t>
      </w:r>
      <w:r>
        <w:rPr>
          <w:spacing w:val="-6"/>
          <w:sz w:val="24"/>
        </w:rPr>
        <w:t xml:space="preserve"> </w:t>
      </w:r>
      <w:r>
        <w:rPr>
          <w:sz w:val="24"/>
        </w:rPr>
        <w:t>initialized</w:t>
      </w:r>
      <w:r>
        <w:rPr>
          <w:spacing w:val="-6"/>
          <w:sz w:val="24"/>
        </w:rPr>
        <w:t xml:space="preserve"> </w:t>
      </w:r>
      <w:r>
        <w:rPr>
          <w:sz w:val="24"/>
        </w:rPr>
        <w:t>to</w:t>
      </w:r>
      <w:r>
        <w:rPr>
          <w:spacing w:val="-5"/>
          <w:sz w:val="24"/>
        </w:rPr>
        <w:t xml:space="preserve"> </w:t>
      </w:r>
      <w:r>
        <w:rPr>
          <w:rFonts w:ascii="Courier New"/>
          <w:sz w:val="24"/>
        </w:rPr>
        <w:t>22</w:t>
      </w:r>
      <w:r>
        <w:rPr>
          <w:sz w:val="24"/>
        </w:rPr>
        <w:t>.</w:t>
      </w:r>
      <w:r>
        <w:rPr>
          <w:spacing w:val="-9"/>
          <w:sz w:val="24"/>
        </w:rPr>
        <w:t xml:space="preserve"> </w:t>
      </w:r>
      <w:r>
        <w:rPr>
          <w:sz w:val="24"/>
        </w:rPr>
        <w:t>Suppose</w:t>
      </w:r>
      <w:r>
        <w:rPr>
          <w:spacing w:val="-7"/>
          <w:sz w:val="24"/>
        </w:rPr>
        <w:t xml:space="preserve"> </w:t>
      </w:r>
      <w:r>
        <w:rPr>
          <w:sz w:val="24"/>
        </w:rPr>
        <w:t>you</w:t>
      </w:r>
      <w:r>
        <w:rPr>
          <w:spacing w:val="-6"/>
          <w:sz w:val="24"/>
        </w:rPr>
        <w:t xml:space="preserve"> </w:t>
      </w:r>
      <w:r>
        <w:rPr>
          <w:sz w:val="24"/>
        </w:rPr>
        <w:t>executed</w:t>
      </w:r>
      <w:r>
        <w:rPr>
          <w:spacing w:val="-7"/>
          <w:sz w:val="24"/>
        </w:rPr>
        <w:t xml:space="preserve"> </w:t>
      </w:r>
      <w:r>
        <w:rPr>
          <w:sz w:val="24"/>
        </w:rPr>
        <w:t>the code below on a version of the pipeline from Section 4.5 that does not handle data hazards (i.e., the programmer is responsible for addressing data hazards by inserting NOP instructions where necessary).</w:t>
      </w:r>
      <w:r>
        <w:rPr>
          <w:spacing w:val="-1"/>
          <w:sz w:val="24"/>
        </w:rPr>
        <w:t xml:space="preserve"> </w:t>
      </w:r>
      <w:r>
        <w:rPr>
          <w:sz w:val="24"/>
        </w:rPr>
        <w:t>What</w:t>
      </w:r>
      <w:r>
        <w:rPr>
          <w:spacing w:val="1"/>
          <w:sz w:val="24"/>
        </w:rPr>
        <w:t xml:space="preserve"> </w:t>
      </w:r>
      <w:r>
        <w:rPr>
          <w:sz w:val="24"/>
        </w:rPr>
        <w:t>would the</w:t>
      </w:r>
      <w:r>
        <w:rPr>
          <w:spacing w:val="-1"/>
          <w:sz w:val="24"/>
        </w:rPr>
        <w:t xml:space="preserve"> </w:t>
      </w:r>
      <w:r>
        <w:rPr>
          <w:sz w:val="24"/>
        </w:rPr>
        <w:t>final values of</w:t>
      </w:r>
      <w:r>
        <w:rPr>
          <w:spacing w:val="1"/>
          <w:sz w:val="24"/>
        </w:rPr>
        <w:t xml:space="preserve"> </w:t>
      </w:r>
      <w:r>
        <w:rPr>
          <w:sz w:val="24"/>
        </w:rPr>
        <w:t>registers</w:t>
      </w:r>
      <w:r>
        <w:rPr>
          <w:spacing w:val="1"/>
          <w:sz w:val="24"/>
        </w:rPr>
        <w:t xml:space="preserve"> </w:t>
      </w:r>
      <w:r>
        <w:rPr>
          <w:rFonts w:ascii="Courier New"/>
          <w:sz w:val="24"/>
        </w:rPr>
        <w:t>x13</w:t>
      </w:r>
      <w:r>
        <w:rPr>
          <w:rFonts w:ascii="Courier New"/>
          <w:spacing w:val="-85"/>
          <w:sz w:val="24"/>
        </w:rPr>
        <w:t xml:space="preserve"> </w:t>
      </w:r>
      <w:r>
        <w:rPr>
          <w:sz w:val="24"/>
        </w:rPr>
        <w:t xml:space="preserve">and </w:t>
      </w:r>
      <w:r>
        <w:rPr>
          <w:rFonts w:ascii="Courier New"/>
          <w:sz w:val="24"/>
        </w:rPr>
        <w:t>x14</w:t>
      </w:r>
      <w:r>
        <w:rPr>
          <w:rFonts w:ascii="Courier New"/>
          <w:spacing w:val="-86"/>
          <w:sz w:val="24"/>
        </w:rPr>
        <w:t xml:space="preserve"> </w:t>
      </w:r>
      <w:r>
        <w:rPr>
          <w:sz w:val="24"/>
        </w:rPr>
        <w:t>be?</w:t>
      </w:r>
    </w:p>
    <w:p>
      <w:pPr>
        <w:pStyle w:val="2"/>
        <w:spacing w:before="160" w:line="400" w:lineRule="auto"/>
        <w:ind w:right="7175"/>
        <w:rPr>
          <w:rFonts w:hint="default" w:ascii="Courier New"/>
          <w:lang w:val="en-US"/>
        </w:rPr>
      </w:pPr>
      <w:r>
        <w:rPr>
          <w:rFonts w:ascii="Courier New"/>
        </w:rPr>
        <w:t>addi</w:t>
      </w:r>
      <w:r>
        <w:rPr>
          <w:rFonts w:hint="default" w:ascii="Courier New"/>
          <w:lang w:val="en-US"/>
        </w:rPr>
        <w:t xml:space="preserve"> </w:t>
      </w:r>
      <w:r>
        <w:rPr>
          <w:rFonts w:ascii="Courier New"/>
        </w:rPr>
        <w:t>x11,x12,5 add</w:t>
      </w:r>
      <w:r>
        <w:rPr>
          <w:rFonts w:hint="default" w:ascii="Courier New"/>
          <w:lang w:val="en-US"/>
        </w:rPr>
        <w:t xml:space="preserve"> </w:t>
      </w:r>
      <w:r>
        <w:rPr>
          <w:rFonts w:ascii="Courier New"/>
        </w:rPr>
        <w:t>x13,x11,12 addi</w:t>
      </w:r>
      <w:r>
        <w:rPr>
          <w:rFonts w:hint="default" w:ascii="Courier New"/>
          <w:lang w:val="en-US"/>
        </w:rPr>
        <w:t xml:space="preserve"> </w:t>
      </w:r>
      <w:r>
        <w:rPr>
          <w:rFonts w:ascii="Courier New"/>
        </w:rPr>
        <w:t>x14,x11,</w:t>
      </w:r>
      <w:r>
        <w:rPr>
          <w:rFonts w:hint="default" w:ascii="Courier New"/>
          <w:lang w:val="en-US"/>
        </w:rPr>
        <w:t>1</w:t>
      </w:r>
      <w:r>
        <w:rPr>
          <w:rFonts w:ascii="Courier New"/>
        </w:rPr>
        <w:t>5</w:t>
      </w:r>
      <w:r>
        <w:rPr>
          <w:rFonts w:hint="default" w:ascii="Courier New"/>
          <w:lang w:val="en-US"/>
        </w:rPr>
        <w:t xml:space="preserve">  </w:t>
      </w:r>
    </w:p>
    <w:p>
      <w:pPr>
        <w:pStyle w:val="2"/>
        <w:spacing w:before="160" w:line="400" w:lineRule="auto"/>
        <w:ind w:right="7175"/>
        <w:rPr>
          <w:rFonts w:hint="default" w:ascii="Courier New"/>
          <w:color w:val="FF0000"/>
          <w:lang w:val="en-US"/>
        </w:rPr>
      </w:pPr>
      <w:r>
        <w:rPr>
          <w:rFonts w:hint="default" w:ascii="Courier New"/>
          <w:color w:val="FF0000"/>
          <w:lang w:val="en-US"/>
        </w:rPr>
        <w:t>Solution:</w:t>
      </w:r>
    </w:p>
    <w:p>
      <w:pPr>
        <w:pStyle w:val="2"/>
        <w:spacing w:before="160" w:line="400" w:lineRule="auto"/>
        <w:ind w:right="7175"/>
        <w:rPr>
          <w:rFonts w:hint="default" w:ascii="Courier New"/>
          <w:color w:val="FF0000"/>
          <w:lang w:val="en-US"/>
        </w:rPr>
      </w:pPr>
      <w:r>
        <w:rPr>
          <w:rFonts w:hint="default" w:ascii="Courier New"/>
          <w:color w:val="FF0000"/>
          <w:lang w:val="en-US"/>
        </w:rPr>
        <w:t>x13 = 33</w:t>
      </w:r>
    </w:p>
    <w:p>
      <w:pPr>
        <w:pStyle w:val="2"/>
        <w:spacing w:before="160" w:line="400" w:lineRule="auto"/>
        <w:ind w:right="7175"/>
        <w:rPr>
          <w:rFonts w:hint="default" w:ascii="Courier New"/>
          <w:color w:val="FF0000"/>
          <w:lang w:val="en-US"/>
        </w:rPr>
      </w:pPr>
      <w:r>
        <w:rPr>
          <w:rFonts w:hint="default" w:ascii="Courier New"/>
          <w:color w:val="FF0000"/>
          <w:lang w:val="en-US"/>
        </w:rPr>
        <w:t>x14 = 26</w:t>
      </w:r>
    </w:p>
    <w:p>
      <w:pPr>
        <w:pStyle w:val="2"/>
        <w:spacing w:before="160" w:line="400" w:lineRule="auto"/>
        <w:ind w:right="7175"/>
        <w:rPr>
          <w:rFonts w:ascii="Courier New"/>
        </w:rPr>
      </w:pPr>
    </w:p>
    <w:p>
      <w:pPr>
        <w:pStyle w:val="8"/>
        <w:numPr>
          <w:ilvl w:val="0"/>
          <w:numId w:val="5"/>
        </w:numPr>
        <w:tabs>
          <w:tab w:val="left" w:pos="501"/>
        </w:tabs>
        <w:spacing w:before="0" w:after="0" w:line="259" w:lineRule="auto"/>
        <w:ind w:left="140" w:right="137" w:firstLine="0"/>
        <w:jc w:val="both"/>
        <w:rPr>
          <w:sz w:val="24"/>
        </w:rPr>
      </w:pPr>
      <w:r>
        <w:rPr>
          <w:sz w:val="24"/>
        </w:rPr>
        <w:t>Assume</w:t>
      </w:r>
      <w:r>
        <w:rPr>
          <w:spacing w:val="5"/>
          <w:sz w:val="24"/>
        </w:rPr>
        <w:t xml:space="preserve"> </w:t>
      </w:r>
      <w:r>
        <w:rPr>
          <w:sz w:val="24"/>
        </w:rPr>
        <w:t>that</w:t>
      </w:r>
      <w:r>
        <w:rPr>
          <w:spacing w:val="6"/>
          <w:sz w:val="24"/>
        </w:rPr>
        <w:t xml:space="preserve"> </w:t>
      </w:r>
      <w:r>
        <w:rPr>
          <w:rFonts w:ascii="Courier New"/>
          <w:sz w:val="24"/>
        </w:rPr>
        <w:t>x11</w:t>
      </w:r>
      <w:r>
        <w:rPr>
          <w:rFonts w:ascii="Courier New"/>
          <w:spacing w:val="-75"/>
          <w:sz w:val="24"/>
        </w:rPr>
        <w:t xml:space="preserve"> </w:t>
      </w:r>
      <w:r>
        <w:rPr>
          <w:sz w:val="24"/>
        </w:rPr>
        <w:t>is</w:t>
      </w:r>
      <w:r>
        <w:rPr>
          <w:spacing w:val="7"/>
          <w:sz w:val="24"/>
        </w:rPr>
        <w:t xml:space="preserve"> </w:t>
      </w:r>
      <w:r>
        <w:rPr>
          <w:sz w:val="24"/>
        </w:rPr>
        <w:t>initialized</w:t>
      </w:r>
      <w:r>
        <w:rPr>
          <w:spacing w:val="5"/>
          <w:sz w:val="24"/>
        </w:rPr>
        <w:t xml:space="preserve"> </w:t>
      </w:r>
      <w:r>
        <w:rPr>
          <w:sz w:val="24"/>
        </w:rPr>
        <w:t>to</w:t>
      </w:r>
      <w:r>
        <w:rPr>
          <w:spacing w:val="8"/>
          <w:sz w:val="24"/>
        </w:rPr>
        <w:t xml:space="preserve"> </w:t>
      </w:r>
      <w:r>
        <w:rPr>
          <w:rFonts w:ascii="Courier New"/>
          <w:sz w:val="24"/>
        </w:rPr>
        <w:t>11</w:t>
      </w:r>
      <w:r>
        <w:rPr>
          <w:rFonts w:ascii="Courier New"/>
          <w:spacing w:val="-78"/>
          <w:sz w:val="24"/>
        </w:rPr>
        <w:t xml:space="preserve"> </w:t>
      </w:r>
      <w:r>
        <w:rPr>
          <w:sz w:val="24"/>
        </w:rPr>
        <w:t>and</w:t>
      </w:r>
      <w:r>
        <w:rPr>
          <w:spacing w:val="10"/>
          <w:sz w:val="24"/>
        </w:rPr>
        <w:t xml:space="preserve"> </w:t>
      </w:r>
      <w:r>
        <w:rPr>
          <w:rFonts w:ascii="Courier New"/>
          <w:sz w:val="24"/>
        </w:rPr>
        <w:t>x12</w:t>
      </w:r>
      <w:r>
        <w:rPr>
          <w:rFonts w:ascii="Courier New"/>
          <w:spacing w:val="-76"/>
          <w:sz w:val="24"/>
        </w:rPr>
        <w:t xml:space="preserve"> </w:t>
      </w:r>
      <w:r>
        <w:rPr>
          <w:sz w:val="24"/>
        </w:rPr>
        <w:t>is</w:t>
      </w:r>
      <w:r>
        <w:rPr>
          <w:spacing w:val="6"/>
          <w:sz w:val="24"/>
        </w:rPr>
        <w:t xml:space="preserve"> </w:t>
      </w:r>
      <w:r>
        <w:rPr>
          <w:sz w:val="24"/>
        </w:rPr>
        <w:t>initialized</w:t>
      </w:r>
      <w:r>
        <w:rPr>
          <w:spacing w:val="5"/>
          <w:sz w:val="24"/>
        </w:rPr>
        <w:t xml:space="preserve"> </w:t>
      </w:r>
      <w:r>
        <w:rPr>
          <w:sz w:val="24"/>
        </w:rPr>
        <w:t>to</w:t>
      </w:r>
      <w:r>
        <w:rPr>
          <w:spacing w:val="8"/>
          <w:sz w:val="24"/>
        </w:rPr>
        <w:t xml:space="preserve"> </w:t>
      </w:r>
      <w:r>
        <w:rPr>
          <w:rFonts w:ascii="Courier New"/>
          <w:sz w:val="24"/>
        </w:rPr>
        <w:t>22</w:t>
      </w:r>
      <w:r>
        <w:rPr>
          <w:sz w:val="24"/>
        </w:rPr>
        <w:t>.</w:t>
      </w:r>
      <w:r>
        <w:rPr>
          <w:spacing w:val="5"/>
          <w:sz w:val="24"/>
        </w:rPr>
        <w:t xml:space="preserve"> </w:t>
      </w:r>
      <w:r>
        <w:rPr>
          <w:sz w:val="24"/>
        </w:rPr>
        <w:t>Suppose</w:t>
      </w:r>
      <w:r>
        <w:rPr>
          <w:spacing w:val="5"/>
          <w:sz w:val="24"/>
        </w:rPr>
        <w:t xml:space="preserve"> </w:t>
      </w:r>
      <w:r>
        <w:rPr>
          <w:sz w:val="24"/>
        </w:rPr>
        <w:t>you</w:t>
      </w:r>
      <w:r>
        <w:rPr>
          <w:spacing w:val="5"/>
          <w:sz w:val="24"/>
        </w:rPr>
        <w:t xml:space="preserve"> </w:t>
      </w:r>
      <w:r>
        <w:rPr>
          <w:sz w:val="24"/>
        </w:rPr>
        <w:t>executed</w:t>
      </w:r>
      <w:r>
        <w:rPr>
          <w:spacing w:val="8"/>
          <w:sz w:val="24"/>
        </w:rPr>
        <w:t xml:space="preserve"> </w:t>
      </w:r>
      <w:r>
        <w:rPr>
          <w:sz w:val="24"/>
        </w:rPr>
        <w:t xml:space="preserve">the code below on a version of the pipeline from Section 4.5 </w:t>
      </w:r>
      <w:r>
        <w:rPr>
          <w:i/>
          <w:sz w:val="24"/>
        </w:rPr>
        <w:t xml:space="preserve">that does not handle data hazards </w:t>
      </w:r>
      <w:r>
        <w:rPr>
          <w:sz w:val="24"/>
        </w:rPr>
        <w:t>(i.e., the programmer is responsible for addressing data hazards by inserting NOP instructions where necessary).</w:t>
      </w:r>
    </w:p>
    <w:p>
      <w:pPr>
        <w:pStyle w:val="2"/>
        <w:spacing w:before="157" w:line="256" w:lineRule="auto"/>
        <w:ind w:right="133"/>
        <w:jc w:val="both"/>
      </w:pPr>
      <w:r>
        <w:t>What</w:t>
      </w:r>
      <w:r>
        <w:rPr>
          <w:spacing w:val="-12"/>
        </w:rPr>
        <w:t xml:space="preserve"> </w:t>
      </w:r>
      <w:r>
        <w:t>would</w:t>
      </w:r>
      <w:r>
        <w:rPr>
          <w:spacing w:val="-11"/>
        </w:rPr>
        <w:t xml:space="preserve"> </w:t>
      </w:r>
      <w:r>
        <w:t>the</w:t>
      </w:r>
      <w:r>
        <w:rPr>
          <w:spacing w:val="-12"/>
        </w:rPr>
        <w:t xml:space="preserve"> </w:t>
      </w:r>
      <w:r>
        <w:t>final</w:t>
      </w:r>
      <w:r>
        <w:rPr>
          <w:spacing w:val="-11"/>
        </w:rPr>
        <w:t xml:space="preserve"> </w:t>
      </w:r>
      <w:r>
        <w:t>values</w:t>
      </w:r>
      <w:r>
        <w:rPr>
          <w:spacing w:val="-12"/>
        </w:rPr>
        <w:t xml:space="preserve"> </w:t>
      </w:r>
      <w:r>
        <w:t>of</w:t>
      </w:r>
      <w:r>
        <w:rPr>
          <w:spacing w:val="-12"/>
        </w:rPr>
        <w:t xml:space="preserve"> </w:t>
      </w:r>
      <w:r>
        <w:t>register</w:t>
      </w:r>
      <w:r>
        <w:rPr>
          <w:spacing w:val="-11"/>
        </w:rPr>
        <w:t xml:space="preserve"> </w:t>
      </w:r>
      <w:r>
        <w:rPr>
          <w:rFonts w:ascii="Courier New"/>
        </w:rPr>
        <w:t>x15</w:t>
      </w:r>
      <w:r>
        <w:rPr>
          <w:rFonts w:ascii="Courier New"/>
          <w:spacing w:val="-95"/>
        </w:rPr>
        <w:t xml:space="preserve"> </w:t>
      </w:r>
      <w:r>
        <w:t>be?</w:t>
      </w:r>
      <w:r>
        <w:rPr>
          <w:spacing w:val="-12"/>
        </w:rPr>
        <w:t xml:space="preserve"> </w:t>
      </w:r>
      <w:r>
        <w:t>Assume</w:t>
      </w:r>
      <w:r>
        <w:rPr>
          <w:spacing w:val="-13"/>
        </w:rPr>
        <w:t xml:space="preserve"> </w:t>
      </w:r>
      <w:r>
        <w:t>the</w:t>
      </w:r>
      <w:r>
        <w:rPr>
          <w:spacing w:val="-12"/>
        </w:rPr>
        <w:t xml:space="preserve"> </w:t>
      </w:r>
      <w:r>
        <w:t>register</w:t>
      </w:r>
      <w:r>
        <w:rPr>
          <w:spacing w:val="-12"/>
        </w:rPr>
        <w:t xml:space="preserve"> </w:t>
      </w:r>
      <w:r>
        <w:t>file</w:t>
      </w:r>
      <w:r>
        <w:rPr>
          <w:spacing w:val="-10"/>
        </w:rPr>
        <w:t xml:space="preserve"> </w:t>
      </w:r>
      <w:r>
        <w:t>is</w:t>
      </w:r>
      <w:r>
        <w:rPr>
          <w:spacing w:val="-14"/>
        </w:rPr>
        <w:t xml:space="preserve"> </w:t>
      </w:r>
      <w:r>
        <w:t>written</w:t>
      </w:r>
      <w:r>
        <w:rPr>
          <w:spacing w:val="-12"/>
        </w:rPr>
        <w:t xml:space="preserve"> </w:t>
      </w:r>
      <w:r>
        <w:t>at</w:t>
      </w:r>
      <w:r>
        <w:rPr>
          <w:spacing w:val="-11"/>
        </w:rPr>
        <w:t xml:space="preserve"> </w:t>
      </w:r>
      <w:r>
        <w:t>the</w:t>
      </w:r>
      <w:r>
        <w:rPr>
          <w:spacing w:val="-12"/>
        </w:rPr>
        <w:t xml:space="preserve"> </w:t>
      </w:r>
      <w:r>
        <w:t xml:space="preserve">beginning of the cycle and read at the end of a cycle. Therefore, an </w:t>
      </w:r>
      <w:r>
        <w:rPr>
          <w:rFonts w:ascii="Courier New"/>
        </w:rPr>
        <w:t xml:space="preserve">ID </w:t>
      </w:r>
      <w:r>
        <w:t xml:space="preserve">stage will return the results of a </w:t>
      </w:r>
      <w:r>
        <w:rPr>
          <w:rFonts w:ascii="Courier New"/>
        </w:rPr>
        <w:t xml:space="preserve">WB </w:t>
      </w:r>
      <w:r>
        <w:t>state occurring during the same cycle. See Section 4.7 and Figure 4.51 for</w:t>
      </w:r>
      <w:r>
        <w:rPr>
          <w:spacing w:val="-7"/>
        </w:rPr>
        <w:t xml:space="preserve"> </w:t>
      </w:r>
      <w:r>
        <w:t>details.</w:t>
      </w:r>
    </w:p>
    <w:p>
      <w:pPr>
        <w:spacing w:before="169"/>
        <w:ind w:left="140" w:right="7271" w:firstLine="0"/>
        <w:jc w:val="left"/>
        <w:rPr>
          <w:rFonts w:ascii="Courier New"/>
          <w:sz w:val="23"/>
        </w:rPr>
      </w:pPr>
      <w:r>
        <w:rPr>
          <w:rFonts w:ascii="Courier New"/>
          <w:sz w:val="23"/>
        </w:rPr>
        <w:t>addi</w:t>
      </w:r>
      <w:r>
        <w:rPr>
          <w:rFonts w:hint="default" w:ascii="Courier New"/>
          <w:sz w:val="23"/>
          <w:lang w:val="en-US"/>
        </w:rPr>
        <w:t xml:space="preserve"> </w:t>
      </w:r>
      <w:r>
        <w:rPr>
          <w:rFonts w:ascii="Courier New"/>
          <w:sz w:val="23"/>
        </w:rPr>
        <w:t>x11, x12, 5 add</w:t>
      </w:r>
      <w:r>
        <w:rPr>
          <w:rFonts w:hint="default" w:ascii="Courier New"/>
          <w:sz w:val="23"/>
          <w:lang w:val="en-US"/>
        </w:rPr>
        <w:t xml:space="preserve"> </w:t>
      </w:r>
      <w:r>
        <w:rPr>
          <w:rFonts w:ascii="Courier New"/>
          <w:sz w:val="23"/>
        </w:rPr>
        <w:t>x13, x11,x12 addi</w:t>
      </w:r>
      <w:r>
        <w:rPr>
          <w:rFonts w:hint="default" w:ascii="Courier New"/>
          <w:sz w:val="23"/>
          <w:lang w:val="en-US"/>
        </w:rPr>
        <w:t xml:space="preserve"> </w:t>
      </w:r>
      <w:r>
        <w:rPr>
          <w:rFonts w:ascii="Courier New"/>
          <w:sz w:val="23"/>
        </w:rPr>
        <w:t>x14, x11,15 add</w:t>
      </w:r>
      <w:r>
        <w:rPr>
          <w:rFonts w:hint="default" w:ascii="Courier New"/>
          <w:sz w:val="23"/>
          <w:lang w:val="en-US"/>
        </w:rPr>
        <w:t xml:space="preserve"> </w:t>
      </w:r>
      <w:r>
        <w:rPr>
          <w:rFonts w:ascii="Courier New"/>
          <w:sz w:val="23"/>
        </w:rPr>
        <w:t>x15, x11,x11</w:t>
      </w:r>
    </w:p>
    <w:p>
      <w:pPr>
        <w:spacing w:before="169"/>
        <w:ind w:left="140" w:right="7271" w:firstLine="0"/>
        <w:jc w:val="left"/>
        <w:rPr>
          <w:rFonts w:hint="default" w:ascii="Courier New"/>
          <w:color w:val="FF0000"/>
          <w:lang w:val="en-US"/>
        </w:rPr>
      </w:pPr>
      <w:r>
        <w:rPr>
          <w:rFonts w:hint="default" w:ascii="Courier New"/>
          <w:color w:val="FF0000"/>
          <w:lang w:val="en-US"/>
        </w:rPr>
        <w:t>Solution:</w:t>
      </w:r>
    </w:p>
    <w:p>
      <w:pPr>
        <w:spacing w:before="169"/>
        <w:ind w:left="140" w:right="7271" w:firstLine="0"/>
        <w:jc w:val="left"/>
        <w:rPr>
          <w:rFonts w:hint="default" w:ascii="Courier New"/>
          <w:color w:val="FF0000"/>
          <w:lang w:val="en-US"/>
        </w:rPr>
      </w:pPr>
      <w:r>
        <w:rPr>
          <w:rFonts w:hint="default" w:ascii="Courier New"/>
          <w:color w:val="FF0000"/>
          <w:lang w:val="en-US"/>
        </w:rPr>
        <w:t>54</w:t>
      </w:r>
    </w:p>
    <w:p>
      <w:pPr>
        <w:pStyle w:val="8"/>
        <w:numPr>
          <w:ilvl w:val="0"/>
          <w:numId w:val="5"/>
        </w:numPr>
        <w:tabs>
          <w:tab w:val="left" w:pos="470"/>
        </w:tabs>
        <w:spacing w:before="181" w:after="0" w:line="240" w:lineRule="auto"/>
        <w:ind w:left="140" w:right="149" w:firstLine="0"/>
        <w:jc w:val="both"/>
        <w:rPr>
          <w:sz w:val="23"/>
        </w:rPr>
      </w:pPr>
      <w:r>
        <w:rPr>
          <w:sz w:val="23"/>
        </w:rPr>
        <w:t xml:space="preserve">Add </w:t>
      </w:r>
      <w:r>
        <w:rPr>
          <w:rFonts w:ascii="Courier New"/>
          <w:sz w:val="23"/>
        </w:rPr>
        <w:t xml:space="preserve">NOP </w:t>
      </w:r>
      <w:r>
        <w:rPr>
          <w:sz w:val="23"/>
        </w:rPr>
        <w:t>instructions to the code below so that it will run correctly on a pipeline that does not handle data</w:t>
      </w:r>
      <w:r>
        <w:rPr>
          <w:spacing w:val="-1"/>
          <w:sz w:val="23"/>
        </w:rPr>
        <w:t xml:space="preserve"> </w:t>
      </w:r>
      <w:r>
        <w:rPr>
          <w:sz w:val="23"/>
        </w:rPr>
        <w:t>hazards.</w:t>
      </w:r>
    </w:p>
    <w:p>
      <w:pPr>
        <w:pStyle w:val="2"/>
        <w:ind w:left="0"/>
        <w:rPr>
          <w:sz w:val="23"/>
        </w:rPr>
      </w:pPr>
    </w:p>
    <w:p>
      <w:pPr>
        <w:spacing w:before="0"/>
        <w:ind w:left="140" w:right="7271" w:firstLine="0"/>
        <w:jc w:val="left"/>
        <w:rPr>
          <w:rFonts w:ascii="Courier New"/>
          <w:sz w:val="23"/>
        </w:rPr>
      </w:pPr>
      <w:r>
        <w:rPr>
          <w:rFonts w:ascii="Courier New"/>
          <w:sz w:val="23"/>
        </w:rPr>
        <w:t>addi</w:t>
      </w:r>
      <w:r>
        <w:rPr>
          <w:rFonts w:hint="default" w:ascii="Courier New"/>
          <w:sz w:val="23"/>
          <w:lang w:val="en-US"/>
        </w:rPr>
        <w:t xml:space="preserve"> </w:t>
      </w:r>
      <w:r>
        <w:rPr>
          <w:rFonts w:ascii="Courier New"/>
          <w:sz w:val="23"/>
        </w:rPr>
        <w:t>x11, x12, 5 add</w:t>
      </w:r>
      <w:r>
        <w:rPr>
          <w:rFonts w:hint="default" w:ascii="Courier New"/>
          <w:sz w:val="23"/>
          <w:lang w:val="en-US"/>
        </w:rPr>
        <w:t xml:space="preserve"> </w:t>
      </w:r>
      <w:r>
        <w:rPr>
          <w:rFonts w:ascii="Courier New"/>
          <w:sz w:val="23"/>
        </w:rPr>
        <w:t>x13, x11,x12 addi</w:t>
      </w:r>
      <w:r>
        <w:rPr>
          <w:rFonts w:hint="default" w:ascii="Courier New"/>
          <w:sz w:val="23"/>
          <w:lang w:val="en-US"/>
        </w:rPr>
        <w:t xml:space="preserve"> </w:t>
      </w:r>
      <w:r>
        <w:rPr>
          <w:rFonts w:ascii="Courier New"/>
          <w:sz w:val="23"/>
        </w:rPr>
        <w:t>x14, x11,15 add</w:t>
      </w:r>
      <w:r>
        <w:rPr>
          <w:rFonts w:hint="default" w:ascii="Courier New"/>
          <w:sz w:val="23"/>
          <w:lang w:val="en-US"/>
        </w:rPr>
        <w:t xml:space="preserve"> </w:t>
      </w:r>
      <w:r>
        <w:rPr>
          <w:rFonts w:ascii="Courier New"/>
          <w:sz w:val="23"/>
        </w:rPr>
        <w:t>x15, x13,x12</w:t>
      </w:r>
    </w:p>
    <w:p>
      <w:pPr>
        <w:spacing w:before="169"/>
        <w:ind w:left="140" w:right="7271" w:firstLine="0"/>
        <w:jc w:val="left"/>
        <w:rPr>
          <w:rFonts w:hint="default" w:ascii="Courier New"/>
          <w:color w:val="FF0000"/>
          <w:lang w:val="en-US"/>
        </w:rPr>
      </w:pPr>
      <w:r>
        <w:rPr>
          <w:rFonts w:hint="default" w:ascii="Courier New"/>
          <w:color w:val="FF0000"/>
          <w:lang w:val="en-US"/>
        </w:rPr>
        <w:t>Solution:</w:t>
      </w:r>
    </w:p>
    <w:p>
      <w:pPr>
        <w:spacing w:before="0"/>
        <w:ind w:left="140" w:right="7271" w:firstLine="0"/>
        <w:jc w:val="left"/>
        <w:rPr>
          <w:rFonts w:ascii="Courier New"/>
          <w:color w:val="FF0000"/>
          <w:sz w:val="23"/>
        </w:rPr>
      </w:pPr>
      <w:r>
        <w:rPr>
          <w:rFonts w:ascii="Courier New"/>
          <w:color w:val="FF0000"/>
          <w:sz w:val="23"/>
        </w:rPr>
        <w:t>addi</w:t>
      </w:r>
      <w:r>
        <w:rPr>
          <w:rFonts w:hint="default" w:ascii="Courier New"/>
          <w:color w:val="FF0000"/>
          <w:sz w:val="23"/>
          <w:lang w:val="en-US"/>
        </w:rPr>
        <w:t xml:space="preserve"> </w:t>
      </w:r>
      <w:r>
        <w:rPr>
          <w:rFonts w:ascii="Courier New"/>
          <w:color w:val="FF0000"/>
          <w:sz w:val="23"/>
        </w:rPr>
        <w:t xml:space="preserve">x11, x12, 5 </w:t>
      </w:r>
    </w:p>
    <w:p>
      <w:pPr>
        <w:spacing w:before="0"/>
        <w:ind w:left="140" w:right="7271" w:firstLine="0"/>
        <w:jc w:val="left"/>
        <w:rPr>
          <w:rFonts w:hint="default" w:ascii="Courier New"/>
          <w:color w:val="FF0000"/>
          <w:sz w:val="23"/>
          <w:lang w:val="en-US"/>
        </w:rPr>
      </w:pPr>
      <w:r>
        <w:rPr>
          <w:rFonts w:hint="default" w:ascii="Courier New"/>
          <w:color w:val="FF0000"/>
          <w:sz w:val="23"/>
          <w:lang w:val="en-US"/>
        </w:rPr>
        <w:t>NOP</w:t>
      </w:r>
    </w:p>
    <w:p>
      <w:pPr>
        <w:spacing w:before="0"/>
        <w:ind w:left="140" w:right="7271" w:firstLine="0"/>
        <w:jc w:val="left"/>
        <w:rPr>
          <w:rFonts w:hint="default" w:ascii="Courier New"/>
          <w:color w:val="FF0000"/>
          <w:sz w:val="23"/>
          <w:lang w:val="en-US"/>
        </w:rPr>
      </w:pPr>
      <w:r>
        <w:rPr>
          <w:rFonts w:hint="default" w:ascii="Courier New"/>
          <w:color w:val="FF0000"/>
          <w:sz w:val="23"/>
          <w:lang w:val="en-US"/>
        </w:rPr>
        <w:t>NOP</w:t>
      </w:r>
    </w:p>
    <w:p>
      <w:pPr>
        <w:spacing w:before="0"/>
        <w:ind w:left="140" w:right="7271" w:firstLine="0"/>
        <w:jc w:val="left"/>
        <w:rPr>
          <w:rFonts w:ascii="Courier New"/>
          <w:color w:val="FF0000"/>
          <w:sz w:val="23"/>
        </w:rPr>
      </w:pPr>
      <w:r>
        <w:rPr>
          <w:rFonts w:ascii="Courier New"/>
          <w:color w:val="FF0000"/>
          <w:sz w:val="23"/>
        </w:rPr>
        <w:t>add</w:t>
      </w:r>
      <w:r>
        <w:rPr>
          <w:rFonts w:hint="default" w:ascii="Courier New"/>
          <w:color w:val="FF0000"/>
          <w:sz w:val="23"/>
          <w:lang w:val="en-US"/>
        </w:rPr>
        <w:t xml:space="preserve"> </w:t>
      </w:r>
      <w:r>
        <w:rPr>
          <w:rFonts w:ascii="Courier New"/>
          <w:color w:val="FF0000"/>
          <w:sz w:val="23"/>
        </w:rPr>
        <w:t>x13, x11,x12 addi</w:t>
      </w:r>
      <w:r>
        <w:rPr>
          <w:rFonts w:hint="default" w:ascii="Courier New"/>
          <w:color w:val="FF0000"/>
          <w:sz w:val="23"/>
          <w:lang w:val="en-US"/>
        </w:rPr>
        <w:t xml:space="preserve"> </w:t>
      </w:r>
      <w:r>
        <w:rPr>
          <w:rFonts w:ascii="Courier New"/>
          <w:color w:val="FF0000"/>
          <w:sz w:val="23"/>
        </w:rPr>
        <w:t xml:space="preserve">x14, x11,15 </w:t>
      </w:r>
    </w:p>
    <w:p>
      <w:pPr>
        <w:spacing w:before="0"/>
        <w:ind w:left="140" w:right="7271" w:firstLine="0"/>
        <w:jc w:val="left"/>
        <w:rPr>
          <w:rFonts w:ascii="Courier New"/>
          <w:color w:val="FF0000"/>
          <w:sz w:val="23"/>
        </w:rPr>
      </w:pPr>
      <w:r>
        <w:rPr>
          <w:rFonts w:hint="default" w:ascii="Courier New"/>
          <w:color w:val="FF0000"/>
          <w:sz w:val="23"/>
          <w:lang w:val="en-US"/>
        </w:rPr>
        <w:t>NOP</w:t>
      </w:r>
    </w:p>
    <w:p>
      <w:pPr>
        <w:spacing w:before="0"/>
        <w:ind w:left="140" w:right="7271" w:firstLine="0"/>
        <w:jc w:val="left"/>
        <w:rPr>
          <w:rFonts w:hint="default" w:ascii="Courier New"/>
          <w:sz w:val="23"/>
          <w:lang w:val="en-US"/>
        </w:rPr>
      </w:pPr>
      <w:r>
        <w:rPr>
          <w:rFonts w:ascii="Courier New"/>
          <w:color w:val="FF0000"/>
          <w:sz w:val="23"/>
        </w:rPr>
        <w:t>add</w:t>
      </w:r>
      <w:r>
        <w:rPr>
          <w:rFonts w:hint="default" w:ascii="Courier New"/>
          <w:color w:val="FF0000"/>
          <w:sz w:val="23"/>
          <w:lang w:val="en-US"/>
        </w:rPr>
        <w:t xml:space="preserve"> </w:t>
      </w:r>
      <w:r>
        <w:rPr>
          <w:rFonts w:ascii="Courier New"/>
          <w:color w:val="FF0000"/>
          <w:sz w:val="23"/>
        </w:rPr>
        <w:t>x15, x13,x12</w:t>
      </w:r>
    </w:p>
    <w:sectPr>
      <w:pgSz w:w="12240" w:h="15840"/>
      <w:pgMar w:top="1360" w:right="130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2"/>
      <w:numFmt w:val="lowerLetter"/>
      <w:lvlText w:val="(%1)"/>
      <w:lvlJc w:val="left"/>
      <w:pPr>
        <w:ind w:left="140" w:hanging="360"/>
        <w:jc w:val="left"/>
      </w:pPr>
      <w:rPr>
        <w:rFonts w:hint="default"/>
        <w:b/>
        <w:bCs/>
        <w:w w:val="99"/>
        <w:lang w:val="en-US" w:eastAsia="en-US" w:bidi="ar-SA"/>
      </w:rPr>
    </w:lvl>
    <w:lvl w:ilvl="1" w:tentative="0">
      <w:start w:val="0"/>
      <w:numFmt w:val="bullet"/>
      <w:lvlText w:val="•"/>
      <w:lvlJc w:val="left"/>
      <w:pPr>
        <w:ind w:left="1090" w:hanging="360"/>
      </w:pPr>
      <w:rPr>
        <w:rFonts w:hint="default"/>
        <w:lang w:val="en-US" w:eastAsia="en-US" w:bidi="ar-SA"/>
      </w:rPr>
    </w:lvl>
    <w:lvl w:ilvl="2" w:tentative="0">
      <w:start w:val="0"/>
      <w:numFmt w:val="bullet"/>
      <w:lvlText w:val="•"/>
      <w:lvlJc w:val="left"/>
      <w:pPr>
        <w:ind w:left="2040" w:hanging="360"/>
      </w:pPr>
      <w:rPr>
        <w:rFonts w:hint="default"/>
        <w:lang w:val="en-US" w:eastAsia="en-US" w:bidi="ar-SA"/>
      </w:rPr>
    </w:lvl>
    <w:lvl w:ilvl="3" w:tentative="0">
      <w:start w:val="0"/>
      <w:numFmt w:val="bullet"/>
      <w:lvlText w:val="•"/>
      <w:lvlJc w:val="left"/>
      <w:pPr>
        <w:ind w:left="2990" w:hanging="360"/>
      </w:pPr>
      <w:rPr>
        <w:rFonts w:hint="default"/>
        <w:lang w:val="en-US" w:eastAsia="en-US" w:bidi="ar-SA"/>
      </w:rPr>
    </w:lvl>
    <w:lvl w:ilvl="4" w:tentative="0">
      <w:start w:val="0"/>
      <w:numFmt w:val="bullet"/>
      <w:lvlText w:val="•"/>
      <w:lvlJc w:val="left"/>
      <w:pPr>
        <w:ind w:left="3940" w:hanging="360"/>
      </w:pPr>
      <w:rPr>
        <w:rFonts w:hint="default"/>
        <w:lang w:val="en-US" w:eastAsia="en-US" w:bidi="ar-SA"/>
      </w:rPr>
    </w:lvl>
    <w:lvl w:ilvl="5" w:tentative="0">
      <w:start w:val="0"/>
      <w:numFmt w:val="bullet"/>
      <w:lvlText w:val="•"/>
      <w:lvlJc w:val="left"/>
      <w:pPr>
        <w:ind w:left="4890" w:hanging="360"/>
      </w:pPr>
      <w:rPr>
        <w:rFonts w:hint="default"/>
        <w:lang w:val="en-US" w:eastAsia="en-US" w:bidi="ar-SA"/>
      </w:rPr>
    </w:lvl>
    <w:lvl w:ilvl="6" w:tentative="0">
      <w:start w:val="0"/>
      <w:numFmt w:val="bullet"/>
      <w:lvlText w:val="•"/>
      <w:lvlJc w:val="left"/>
      <w:pPr>
        <w:ind w:left="5840" w:hanging="360"/>
      </w:pPr>
      <w:rPr>
        <w:rFonts w:hint="default"/>
        <w:lang w:val="en-US" w:eastAsia="en-US" w:bidi="ar-SA"/>
      </w:rPr>
    </w:lvl>
    <w:lvl w:ilvl="7" w:tentative="0">
      <w:start w:val="0"/>
      <w:numFmt w:val="bullet"/>
      <w:lvlText w:val="•"/>
      <w:lvlJc w:val="left"/>
      <w:pPr>
        <w:ind w:left="6790" w:hanging="360"/>
      </w:pPr>
      <w:rPr>
        <w:rFonts w:hint="default"/>
        <w:lang w:val="en-US" w:eastAsia="en-US" w:bidi="ar-SA"/>
      </w:rPr>
    </w:lvl>
    <w:lvl w:ilvl="8" w:tentative="0">
      <w:start w:val="0"/>
      <w:numFmt w:val="bullet"/>
      <w:lvlText w:val="•"/>
      <w:lvlJc w:val="left"/>
      <w:pPr>
        <w:ind w:left="7740" w:hanging="360"/>
      </w:pPr>
      <w:rPr>
        <w:rFonts w:hint="default"/>
        <w:lang w:val="en-US" w:eastAsia="en-US" w:bidi="ar-SA"/>
      </w:rPr>
    </w:lvl>
  </w:abstractNum>
  <w:abstractNum w:abstractNumId="1">
    <w:nsid w:val="CF092B84"/>
    <w:multiLevelType w:val="multilevel"/>
    <w:tmpl w:val="CF092B84"/>
    <w:lvl w:ilvl="0" w:tentative="0">
      <w:start w:val="3"/>
      <w:numFmt w:val="decimal"/>
      <w:lvlText w:val="%1."/>
      <w:lvlJc w:val="left"/>
      <w:pPr>
        <w:ind w:left="140" w:hanging="181"/>
        <w:jc w:val="left"/>
      </w:pPr>
      <w:rPr>
        <w:rFonts w:hint="default"/>
        <w:b/>
        <w:bCs/>
        <w:i/>
        <w:w w:val="100"/>
        <w:lang w:val="en-US" w:eastAsia="en-US" w:bidi="ar-SA"/>
      </w:rPr>
    </w:lvl>
    <w:lvl w:ilvl="1" w:tentative="0">
      <w:start w:val="1"/>
      <w:numFmt w:val="decimal"/>
      <w:lvlText w:val="%1.%2"/>
      <w:lvlJc w:val="left"/>
      <w:pPr>
        <w:ind w:left="1220" w:hanging="360"/>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155" w:hanging="360"/>
      </w:pPr>
      <w:rPr>
        <w:rFonts w:hint="default"/>
        <w:lang w:val="en-US" w:eastAsia="en-US" w:bidi="ar-SA"/>
      </w:rPr>
    </w:lvl>
    <w:lvl w:ilvl="3" w:tentative="0">
      <w:start w:val="0"/>
      <w:numFmt w:val="bullet"/>
      <w:lvlText w:val="•"/>
      <w:lvlJc w:val="left"/>
      <w:pPr>
        <w:ind w:left="3091" w:hanging="360"/>
      </w:pPr>
      <w:rPr>
        <w:rFonts w:hint="default"/>
        <w:lang w:val="en-US" w:eastAsia="en-US" w:bidi="ar-SA"/>
      </w:rPr>
    </w:lvl>
    <w:lvl w:ilvl="4" w:tentative="0">
      <w:start w:val="0"/>
      <w:numFmt w:val="bullet"/>
      <w:lvlText w:val="•"/>
      <w:lvlJc w:val="left"/>
      <w:pPr>
        <w:ind w:left="4026" w:hanging="360"/>
      </w:pPr>
      <w:rPr>
        <w:rFonts w:hint="default"/>
        <w:lang w:val="en-US" w:eastAsia="en-US" w:bidi="ar-SA"/>
      </w:rPr>
    </w:lvl>
    <w:lvl w:ilvl="5" w:tentative="0">
      <w:start w:val="0"/>
      <w:numFmt w:val="bullet"/>
      <w:lvlText w:val="•"/>
      <w:lvlJc w:val="left"/>
      <w:pPr>
        <w:ind w:left="4962" w:hanging="360"/>
      </w:pPr>
      <w:rPr>
        <w:rFonts w:hint="default"/>
        <w:lang w:val="en-US" w:eastAsia="en-US" w:bidi="ar-SA"/>
      </w:rPr>
    </w:lvl>
    <w:lvl w:ilvl="6" w:tentative="0">
      <w:start w:val="0"/>
      <w:numFmt w:val="bullet"/>
      <w:lvlText w:val="•"/>
      <w:lvlJc w:val="left"/>
      <w:pPr>
        <w:ind w:left="5897" w:hanging="360"/>
      </w:pPr>
      <w:rPr>
        <w:rFonts w:hint="default"/>
        <w:lang w:val="en-US" w:eastAsia="en-US" w:bidi="ar-SA"/>
      </w:rPr>
    </w:lvl>
    <w:lvl w:ilvl="7" w:tentative="0">
      <w:start w:val="0"/>
      <w:numFmt w:val="bullet"/>
      <w:lvlText w:val="•"/>
      <w:lvlJc w:val="left"/>
      <w:pPr>
        <w:ind w:left="6833" w:hanging="360"/>
      </w:pPr>
      <w:rPr>
        <w:rFonts w:hint="default"/>
        <w:lang w:val="en-US" w:eastAsia="en-US" w:bidi="ar-SA"/>
      </w:rPr>
    </w:lvl>
    <w:lvl w:ilvl="8" w:tentative="0">
      <w:start w:val="0"/>
      <w:numFmt w:val="bullet"/>
      <w:lvlText w:val="•"/>
      <w:lvlJc w:val="left"/>
      <w:pPr>
        <w:ind w:left="7768" w:hanging="360"/>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140" w:hanging="238"/>
        <w:jc w:val="right"/>
      </w:pPr>
      <w:rPr>
        <w:rFonts w:hint="default"/>
        <w:b/>
        <w:bCs/>
        <w:w w:val="100"/>
        <w:lang w:val="en-US" w:eastAsia="en-US" w:bidi="ar-SA"/>
      </w:rPr>
    </w:lvl>
    <w:lvl w:ilvl="1" w:tentative="0">
      <w:start w:val="1"/>
      <w:numFmt w:val="decimal"/>
      <w:lvlText w:val="%1.%2"/>
      <w:lvlJc w:val="left"/>
      <w:pPr>
        <w:ind w:left="140" w:hanging="360"/>
        <w:jc w:val="left"/>
      </w:pPr>
      <w:rPr>
        <w:rFonts w:hint="default"/>
        <w:b/>
        <w:bCs/>
        <w:i/>
        <w:w w:val="100"/>
        <w:lang w:val="en-US" w:eastAsia="en-US" w:bidi="ar-SA"/>
      </w:rPr>
    </w:lvl>
    <w:lvl w:ilvl="2" w:tentative="0">
      <w:start w:val="0"/>
      <w:numFmt w:val="bullet"/>
      <w:lvlText w:val="•"/>
      <w:lvlJc w:val="left"/>
      <w:pPr>
        <w:ind w:left="2155" w:hanging="360"/>
      </w:pPr>
      <w:rPr>
        <w:rFonts w:hint="default"/>
        <w:lang w:val="en-US" w:eastAsia="en-US" w:bidi="ar-SA"/>
      </w:rPr>
    </w:lvl>
    <w:lvl w:ilvl="3" w:tentative="0">
      <w:start w:val="0"/>
      <w:numFmt w:val="bullet"/>
      <w:lvlText w:val="•"/>
      <w:lvlJc w:val="left"/>
      <w:pPr>
        <w:ind w:left="3091" w:hanging="360"/>
      </w:pPr>
      <w:rPr>
        <w:rFonts w:hint="default"/>
        <w:lang w:val="en-US" w:eastAsia="en-US" w:bidi="ar-SA"/>
      </w:rPr>
    </w:lvl>
    <w:lvl w:ilvl="4" w:tentative="0">
      <w:start w:val="0"/>
      <w:numFmt w:val="bullet"/>
      <w:lvlText w:val="•"/>
      <w:lvlJc w:val="left"/>
      <w:pPr>
        <w:ind w:left="4026" w:hanging="360"/>
      </w:pPr>
      <w:rPr>
        <w:rFonts w:hint="default"/>
        <w:lang w:val="en-US" w:eastAsia="en-US" w:bidi="ar-SA"/>
      </w:rPr>
    </w:lvl>
    <w:lvl w:ilvl="5" w:tentative="0">
      <w:start w:val="0"/>
      <w:numFmt w:val="bullet"/>
      <w:lvlText w:val="•"/>
      <w:lvlJc w:val="left"/>
      <w:pPr>
        <w:ind w:left="4962" w:hanging="360"/>
      </w:pPr>
      <w:rPr>
        <w:rFonts w:hint="default"/>
        <w:lang w:val="en-US" w:eastAsia="en-US" w:bidi="ar-SA"/>
      </w:rPr>
    </w:lvl>
    <w:lvl w:ilvl="6" w:tentative="0">
      <w:start w:val="0"/>
      <w:numFmt w:val="bullet"/>
      <w:lvlText w:val="•"/>
      <w:lvlJc w:val="left"/>
      <w:pPr>
        <w:ind w:left="5897" w:hanging="360"/>
      </w:pPr>
      <w:rPr>
        <w:rFonts w:hint="default"/>
        <w:lang w:val="en-US" w:eastAsia="en-US" w:bidi="ar-SA"/>
      </w:rPr>
    </w:lvl>
    <w:lvl w:ilvl="7" w:tentative="0">
      <w:start w:val="0"/>
      <w:numFmt w:val="bullet"/>
      <w:lvlText w:val="•"/>
      <w:lvlJc w:val="left"/>
      <w:pPr>
        <w:ind w:left="6833" w:hanging="360"/>
      </w:pPr>
      <w:rPr>
        <w:rFonts w:hint="default"/>
        <w:lang w:val="en-US" w:eastAsia="en-US" w:bidi="ar-SA"/>
      </w:rPr>
    </w:lvl>
    <w:lvl w:ilvl="8" w:tentative="0">
      <w:start w:val="0"/>
      <w:numFmt w:val="bullet"/>
      <w:lvlText w:val="•"/>
      <w:lvlJc w:val="left"/>
      <w:pPr>
        <w:ind w:left="7768" w:hanging="360"/>
      </w:pPr>
      <w:rPr>
        <w:rFonts w:hint="default"/>
        <w:lang w:val="en-US" w:eastAsia="en-US" w:bidi="ar-SA"/>
      </w:rPr>
    </w:lvl>
  </w:abstractNum>
  <w:abstractNum w:abstractNumId="3">
    <w:nsid w:val="2214B033"/>
    <w:multiLevelType w:val="singleLevel"/>
    <w:tmpl w:val="2214B033"/>
    <w:lvl w:ilvl="0" w:tentative="0">
      <w:start w:val="1"/>
      <w:numFmt w:val="decimal"/>
      <w:suff w:val="space"/>
      <w:lvlText w:val="(%1)"/>
      <w:lvlJc w:val="left"/>
    </w:lvl>
  </w:abstractNum>
  <w:abstractNum w:abstractNumId="4">
    <w:nsid w:val="59ADCABA"/>
    <w:multiLevelType w:val="multilevel"/>
    <w:tmpl w:val="59ADCABA"/>
    <w:lvl w:ilvl="0" w:tentative="0">
      <w:start w:val="5"/>
      <w:numFmt w:val="decimal"/>
      <w:lvlText w:val="%1."/>
      <w:lvlJc w:val="left"/>
      <w:pPr>
        <w:ind w:left="860" w:hanging="181"/>
        <w:jc w:val="right"/>
      </w:pPr>
      <w:rPr>
        <w:rFonts w:hint="default"/>
        <w:b/>
        <w:bCs/>
        <w:i/>
        <w:w w:val="100"/>
        <w:lang w:val="en-US" w:eastAsia="en-US" w:bidi="ar-SA"/>
      </w:rPr>
    </w:lvl>
    <w:lvl w:ilvl="1" w:tentative="0">
      <w:start w:val="1"/>
      <w:numFmt w:val="decimal"/>
      <w:lvlText w:val="%1.%2"/>
      <w:lvlJc w:val="left"/>
      <w:pPr>
        <w:ind w:left="500" w:hanging="360"/>
        <w:jc w:val="left"/>
      </w:pPr>
      <w:rPr>
        <w:rFonts w:hint="default"/>
        <w:b/>
        <w:bCs/>
        <w:i/>
        <w:w w:val="100"/>
        <w:lang w:val="en-US" w:eastAsia="en-US" w:bidi="ar-SA"/>
      </w:rPr>
    </w:lvl>
    <w:lvl w:ilvl="2" w:tentative="0">
      <w:start w:val="0"/>
      <w:numFmt w:val="bullet"/>
      <w:lvlText w:val="•"/>
      <w:lvlJc w:val="left"/>
      <w:pPr>
        <w:ind w:left="1835" w:hanging="360"/>
      </w:pPr>
      <w:rPr>
        <w:rFonts w:hint="default"/>
        <w:lang w:val="en-US" w:eastAsia="en-US" w:bidi="ar-SA"/>
      </w:rPr>
    </w:lvl>
    <w:lvl w:ilvl="3" w:tentative="0">
      <w:start w:val="0"/>
      <w:numFmt w:val="bullet"/>
      <w:lvlText w:val="•"/>
      <w:lvlJc w:val="left"/>
      <w:pPr>
        <w:ind w:left="2811" w:hanging="360"/>
      </w:pPr>
      <w:rPr>
        <w:rFonts w:hint="default"/>
        <w:lang w:val="en-US" w:eastAsia="en-US" w:bidi="ar-SA"/>
      </w:rPr>
    </w:lvl>
    <w:lvl w:ilvl="4" w:tentative="0">
      <w:start w:val="0"/>
      <w:numFmt w:val="bullet"/>
      <w:lvlText w:val="•"/>
      <w:lvlJc w:val="left"/>
      <w:pPr>
        <w:ind w:left="3786" w:hanging="360"/>
      </w:pPr>
      <w:rPr>
        <w:rFonts w:hint="default"/>
        <w:lang w:val="en-US" w:eastAsia="en-US" w:bidi="ar-SA"/>
      </w:rPr>
    </w:lvl>
    <w:lvl w:ilvl="5" w:tentative="0">
      <w:start w:val="0"/>
      <w:numFmt w:val="bullet"/>
      <w:lvlText w:val="•"/>
      <w:lvlJc w:val="left"/>
      <w:pPr>
        <w:ind w:left="4762" w:hanging="360"/>
      </w:pPr>
      <w:rPr>
        <w:rFonts w:hint="default"/>
        <w:lang w:val="en-US" w:eastAsia="en-US" w:bidi="ar-SA"/>
      </w:rPr>
    </w:lvl>
    <w:lvl w:ilvl="6" w:tentative="0">
      <w:start w:val="0"/>
      <w:numFmt w:val="bullet"/>
      <w:lvlText w:val="•"/>
      <w:lvlJc w:val="left"/>
      <w:pPr>
        <w:ind w:left="5737" w:hanging="360"/>
      </w:pPr>
      <w:rPr>
        <w:rFonts w:hint="default"/>
        <w:lang w:val="en-US" w:eastAsia="en-US" w:bidi="ar-SA"/>
      </w:rPr>
    </w:lvl>
    <w:lvl w:ilvl="7" w:tentative="0">
      <w:start w:val="0"/>
      <w:numFmt w:val="bullet"/>
      <w:lvlText w:val="•"/>
      <w:lvlJc w:val="left"/>
      <w:pPr>
        <w:ind w:left="6713" w:hanging="360"/>
      </w:pPr>
      <w:rPr>
        <w:rFonts w:hint="default"/>
        <w:lang w:val="en-US" w:eastAsia="en-US" w:bidi="ar-SA"/>
      </w:rPr>
    </w:lvl>
    <w:lvl w:ilvl="8" w:tentative="0">
      <w:start w:val="0"/>
      <w:numFmt w:val="bullet"/>
      <w:lvlText w:val="•"/>
      <w:lvlJc w:val="left"/>
      <w:pPr>
        <w:ind w:left="7688" w:hanging="360"/>
      </w:pPr>
      <w:rPr>
        <w:rFonts w:hint="default"/>
        <w:lang w:val="en-US" w:eastAsia="en-US" w:bidi="ar-SA"/>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NWQ2MzI4OGY3YzliMjE1ZjNjZmZlMjdlNjcxYTI3ZDEifQ=="/>
  </w:docVars>
  <w:rsids>
    <w:rsidRoot w:val="00000000"/>
    <w:rsid w:val="004A13DE"/>
    <w:rsid w:val="013C246A"/>
    <w:rsid w:val="014852B3"/>
    <w:rsid w:val="0341020B"/>
    <w:rsid w:val="045126D0"/>
    <w:rsid w:val="046C750A"/>
    <w:rsid w:val="05017C52"/>
    <w:rsid w:val="05F31C91"/>
    <w:rsid w:val="0600615C"/>
    <w:rsid w:val="0891753F"/>
    <w:rsid w:val="0A345E9F"/>
    <w:rsid w:val="0C0D512F"/>
    <w:rsid w:val="0C6D3E1F"/>
    <w:rsid w:val="0D0310AE"/>
    <w:rsid w:val="0DE46363"/>
    <w:rsid w:val="0EF4230F"/>
    <w:rsid w:val="0F6634D4"/>
    <w:rsid w:val="1001144E"/>
    <w:rsid w:val="11606388"/>
    <w:rsid w:val="118714DF"/>
    <w:rsid w:val="11F56D91"/>
    <w:rsid w:val="131119A8"/>
    <w:rsid w:val="13B62550"/>
    <w:rsid w:val="15B14D7D"/>
    <w:rsid w:val="15B912F9"/>
    <w:rsid w:val="16536716"/>
    <w:rsid w:val="1767603B"/>
    <w:rsid w:val="19017DC9"/>
    <w:rsid w:val="1A424B3D"/>
    <w:rsid w:val="1B023DE7"/>
    <w:rsid w:val="1BB83309"/>
    <w:rsid w:val="1D300C7D"/>
    <w:rsid w:val="1D921938"/>
    <w:rsid w:val="1DC33119"/>
    <w:rsid w:val="1DEC729A"/>
    <w:rsid w:val="1FBF1E16"/>
    <w:rsid w:val="218D03D4"/>
    <w:rsid w:val="219914E7"/>
    <w:rsid w:val="22CC769A"/>
    <w:rsid w:val="2418246B"/>
    <w:rsid w:val="24F50E8C"/>
    <w:rsid w:val="257A518B"/>
    <w:rsid w:val="25B54105"/>
    <w:rsid w:val="285E14BB"/>
    <w:rsid w:val="28E514B5"/>
    <w:rsid w:val="298F1421"/>
    <w:rsid w:val="29946A38"/>
    <w:rsid w:val="2A0048BA"/>
    <w:rsid w:val="2A8B1BE9"/>
    <w:rsid w:val="2C027C88"/>
    <w:rsid w:val="2E100266"/>
    <w:rsid w:val="2E991DFC"/>
    <w:rsid w:val="2EB931C8"/>
    <w:rsid w:val="2F9B467C"/>
    <w:rsid w:val="30073ABF"/>
    <w:rsid w:val="300E190C"/>
    <w:rsid w:val="30751371"/>
    <w:rsid w:val="3091782D"/>
    <w:rsid w:val="31434FCB"/>
    <w:rsid w:val="324C6101"/>
    <w:rsid w:val="326E7E26"/>
    <w:rsid w:val="32BD0DAD"/>
    <w:rsid w:val="32E94E55"/>
    <w:rsid w:val="32F12805"/>
    <w:rsid w:val="335214F5"/>
    <w:rsid w:val="33525999"/>
    <w:rsid w:val="336A2CE3"/>
    <w:rsid w:val="33827C9B"/>
    <w:rsid w:val="33947D60"/>
    <w:rsid w:val="33F24A86"/>
    <w:rsid w:val="342D2870"/>
    <w:rsid w:val="34A55F9D"/>
    <w:rsid w:val="353E4427"/>
    <w:rsid w:val="36213401"/>
    <w:rsid w:val="369B1405"/>
    <w:rsid w:val="37046FAB"/>
    <w:rsid w:val="37405B09"/>
    <w:rsid w:val="37C46853"/>
    <w:rsid w:val="395B327F"/>
    <w:rsid w:val="396E2E01"/>
    <w:rsid w:val="39706B79"/>
    <w:rsid w:val="3A253286"/>
    <w:rsid w:val="3CE33B06"/>
    <w:rsid w:val="3D956BAE"/>
    <w:rsid w:val="3EE31B9B"/>
    <w:rsid w:val="3F0538C0"/>
    <w:rsid w:val="3F255D10"/>
    <w:rsid w:val="3FCE3739"/>
    <w:rsid w:val="40ED4F53"/>
    <w:rsid w:val="41032592"/>
    <w:rsid w:val="41EA4FEF"/>
    <w:rsid w:val="42B83341"/>
    <w:rsid w:val="43DA1725"/>
    <w:rsid w:val="44451010"/>
    <w:rsid w:val="4504461A"/>
    <w:rsid w:val="458B6AE9"/>
    <w:rsid w:val="45F97A3B"/>
    <w:rsid w:val="46310FCF"/>
    <w:rsid w:val="470E1780"/>
    <w:rsid w:val="478B2DD0"/>
    <w:rsid w:val="47DB78B4"/>
    <w:rsid w:val="480908C5"/>
    <w:rsid w:val="48BE57BF"/>
    <w:rsid w:val="490B241B"/>
    <w:rsid w:val="49137521"/>
    <w:rsid w:val="4A9E2E1A"/>
    <w:rsid w:val="4AB95273"/>
    <w:rsid w:val="4BEB6533"/>
    <w:rsid w:val="4C912C37"/>
    <w:rsid w:val="4CB137D6"/>
    <w:rsid w:val="4CCC17C4"/>
    <w:rsid w:val="4CFB09F8"/>
    <w:rsid w:val="4D2B228A"/>
    <w:rsid w:val="4D3857A8"/>
    <w:rsid w:val="4D5D520F"/>
    <w:rsid w:val="4E1B3100"/>
    <w:rsid w:val="4EA053B3"/>
    <w:rsid w:val="502C65A1"/>
    <w:rsid w:val="51491D32"/>
    <w:rsid w:val="51A702DD"/>
    <w:rsid w:val="52943481"/>
    <w:rsid w:val="5517089B"/>
    <w:rsid w:val="551750D6"/>
    <w:rsid w:val="556E7FB9"/>
    <w:rsid w:val="55833339"/>
    <w:rsid w:val="55B31E70"/>
    <w:rsid w:val="57A53A3A"/>
    <w:rsid w:val="591C41D0"/>
    <w:rsid w:val="5A3B0686"/>
    <w:rsid w:val="5A9A1850"/>
    <w:rsid w:val="5B5D1A07"/>
    <w:rsid w:val="5C0F2ACA"/>
    <w:rsid w:val="5C186ED1"/>
    <w:rsid w:val="5CB639C4"/>
    <w:rsid w:val="5E032790"/>
    <w:rsid w:val="5E127950"/>
    <w:rsid w:val="5E9860A7"/>
    <w:rsid w:val="5EB01642"/>
    <w:rsid w:val="5ED846F5"/>
    <w:rsid w:val="5F1C0A86"/>
    <w:rsid w:val="5F61293D"/>
    <w:rsid w:val="607D37A6"/>
    <w:rsid w:val="62DB47B4"/>
    <w:rsid w:val="62E61243"/>
    <w:rsid w:val="647C3D75"/>
    <w:rsid w:val="657038D9"/>
    <w:rsid w:val="65BF03BD"/>
    <w:rsid w:val="67964380"/>
    <w:rsid w:val="67A7735B"/>
    <w:rsid w:val="68632E35"/>
    <w:rsid w:val="687952FC"/>
    <w:rsid w:val="688D47A2"/>
    <w:rsid w:val="68E63EB3"/>
    <w:rsid w:val="69A601BF"/>
    <w:rsid w:val="6A6E23B2"/>
    <w:rsid w:val="6B1B42E7"/>
    <w:rsid w:val="6B95409A"/>
    <w:rsid w:val="6D107750"/>
    <w:rsid w:val="6D340194"/>
    <w:rsid w:val="6DE213D7"/>
    <w:rsid w:val="6EE92007"/>
    <w:rsid w:val="6F0244CC"/>
    <w:rsid w:val="6F8F2BAE"/>
    <w:rsid w:val="6FA73E9E"/>
    <w:rsid w:val="6FB62831"/>
    <w:rsid w:val="71BA7C8A"/>
    <w:rsid w:val="72BA2638"/>
    <w:rsid w:val="72BC4A82"/>
    <w:rsid w:val="74085625"/>
    <w:rsid w:val="75D51537"/>
    <w:rsid w:val="76004806"/>
    <w:rsid w:val="762772B2"/>
    <w:rsid w:val="76562678"/>
    <w:rsid w:val="78A771BA"/>
    <w:rsid w:val="78B673FD"/>
    <w:rsid w:val="7A2D36EF"/>
    <w:rsid w:val="7A794B87"/>
    <w:rsid w:val="7A992B33"/>
    <w:rsid w:val="7B474C85"/>
    <w:rsid w:val="7C4A4A2C"/>
    <w:rsid w:val="7CEA1D6C"/>
    <w:rsid w:val="7D012C11"/>
    <w:rsid w:val="7D69612A"/>
    <w:rsid w:val="7E741677"/>
    <w:rsid w:val="7E9C52E7"/>
    <w:rsid w:val="7EE747B5"/>
    <w:rsid w:val="7FB364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6">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ind w:left="140"/>
    </w:pPr>
    <w:rPr>
      <w:rFonts w:ascii="Times New Roman" w:hAnsi="Times New Roman" w:eastAsia="Times New Roman" w:cs="Times New Roman"/>
      <w:sz w:val="24"/>
      <w:szCs w:val="24"/>
      <w:lang w:val="en-US" w:eastAsia="en-US" w:bidi="ar-SA"/>
    </w:rPr>
  </w:style>
  <w:style w:type="paragraph" w:styleId="3">
    <w:name w:val="Title"/>
    <w:basedOn w:val="1"/>
    <w:qFormat/>
    <w:uiPriority w:val="1"/>
    <w:pPr>
      <w:spacing w:before="79"/>
      <w:ind w:left="3453" w:right="2494" w:hanging="936"/>
    </w:pPr>
    <w:rPr>
      <w:rFonts w:ascii="Courier New" w:hAnsi="Courier New" w:eastAsia="Courier New" w:cs="Courier New"/>
      <w:b/>
      <w:bCs/>
      <w:sz w:val="24"/>
      <w:szCs w:val="24"/>
      <w:lang w:val="en-US" w:eastAsia="en-US" w:bidi="ar-SA"/>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40"/>
      <w:jc w:val="both"/>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2618</Words>
  <Characters>12257</Characters>
  <TotalTime>13</TotalTime>
  <ScaleCrop>false</ScaleCrop>
  <LinksUpToDate>false</LinksUpToDate>
  <CharactersWithSpaces>14713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2022-10-24T19:16:00Z</dcterms:created>
  <dc:creator>Muadh Bhavnagarwala</dc:creator>
  <cp:lastModifiedBy>Yinhong Qin</cp:lastModifiedBy>
  <dcterms:modified xsi:type="dcterms:W3CDTF">2022-11-02T05:31:12Z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Microsoft® Word 2021</vt:lpwstr>
  </property>
  <property fmtid="{D5CDD505-2E9C-101B-9397-08002B2CF9AE}" pid="4" name="LastSaved">
    <vt:filetime>2022-10-24T00:00:00Z</vt:filetime>
  </property>
  <property fmtid="{D5CDD505-2E9C-101B-9397-08002B2CF9AE}" pid="5" name="KSOProductBuildVer">
    <vt:lpwstr>2052-11.1.0.12598</vt:lpwstr>
  </property>
  <property fmtid="{D5CDD505-2E9C-101B-9397-08002B2CF9AE}" pid="6" name="ICV">
    <vt:lpwstr>355510DF37794B72B19DA9C7259864D5</vt:lpwstr>
  </property>
</Properties>
</file>