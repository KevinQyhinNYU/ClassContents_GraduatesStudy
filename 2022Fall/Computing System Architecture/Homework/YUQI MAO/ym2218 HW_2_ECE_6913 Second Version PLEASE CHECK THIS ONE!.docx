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9" w:line="400" w:lineRule="auto"/>
        <w:ind w:left="2517" w:right="2513"/>
        <w:jc w:val="center"/>
      </w:pPr>
      <w:r>
        <w:t>NYU Tandon School of Engineering Fall 2021, ECE 6913</w:t>
      </w:r>
    </w:p>
    <w:p>
      <w:pPr>
        <w:spacing w:before="0" w:line="271" w:lineRule="exact"/>
        <w:ind w:left="2514" w:right="2513" w:firstLine="0"/>
        <w:jc w:val="center"/>
        <w:rPr>
          <w:rFonts w:ascii="Courier New"/>
          <w:b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201930</wp:posOffset>
                </wp:positionV>
                <wp:extent cx="5981065" cy="0"/>
                <wp:effectExtent l="0" t="0" r="0" b="0"/>
                <wp:wrapTopAndBottom/>
                <wp:docPr id="1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70.55pt;margin-top:15.9pt;height:0pt;width:470.95pt;mso-position-horizontal-relative:page;mso-wrap-distance-bottom:0pt;mso-wrap-distance-top:0pt;z-index:-251657216;mso-width-relative:page;mso-height-relative:page;" filled="f" stroked="t" coordsize="21600,21600" o:gfxdata="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fFUHvtUA&#10;AAAKAQAADwAAAAAAAAABACAAAAAiAAAAZHJzL2Rvd25yZXYueG1sUEsBAhQAFAAAAAgAh07iQCac&#10;nQvpAQAA2wMAAA4AAAAAAAAAAQAgAAAAJAEAAGRycy9lMm9Eb2MueG1sUEsFBgAAAAAGAAYAWQEA&#10;AH8FAAAAAA==&#10;">
                <v:fill on="f" focussize="0,0"/>
                <v:stroke weight="0.72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ascii="Courier New"/>
          <w:b/>
          <w:sz w:val="24"/>
        </w:rPr>
        <w:t>Homework Assignment 2</w:t>
      </w:r>
    </w:p>
    <w:p>
      <w:pPr>
        <w:spacing w:before="132"/>
        <w:ind w:left="140" w:right="0" w:firstLine="0"/>
        <w:jc w:val="left"/>
        <w:rPr>
          <w:rFonts w:ascii="Courier New"/>
          <w:sz w:val="22"/>
        </w:rPr>
      </w:pPr>
      <w:r>
        <w:rPr>
          <w:i/>
          <w:sz w:val="22"/>
        </w:rPr>
        <w:t xml:space="preserve">Instructor: Azeez Bhavnagarwala, </w:t>
      </w:r>
      <w:r>
        <w:rPr>
          <w:rFonts w:ascii="Courier New"/>
          <w:sz w:val="22"/>
        </w:rPr>
        <w:t xml:space="preserve">email: </w:t>
      </w:r>
      <w:r>
        <w:fldChar w:fldCharType="begin"/>
      </w:r>
      <w:r>
        <w:instrText xml:space="preserve"> HYPERLINK "mailto:ajb20@nyu.edu" \h </w:instrText>
      </w:r>
      <w:r>
        <w:fldChar w:fldCharType="separate"/>
      </w:r>
      <w:r>
        <w:rPr>
          <w:rFonts w:ascii="Courier New"/>
          <w:color w:val="0462C1"/>
          <w:sz w:val="22"/>
          <w:u w:val="single" w:color="0462C1"/>
        </w:rPr>
        <w:t>ajb20@nyu.edu</w:t>
      </w:r>
      <w:r>
        <w:rPr>
          <w:rFonts w:ascii="Courier New"/>
          <w:color w:val="0462C1"/>
          <w:sz w:val="22"/>
          <w:u w:val="single" w:color="0462C1"/>
        </w:rPr>
        <w:fldChar w:fldCharType="end"/>
      </w:r>
    </w:p>
    <w:p>
      <w:pPr>
        <w:spacing w:before="179"/>
        <w:ind w:left="140" w:right="0" w:firstLine="0"/>
        <w:jc w:val="left"/>
        <w:rPr>
          <w:i/>
          <w:sz w:val="22"/>
        </w:rPr>
      </w:pPr>
      <w:r>
        <w:rPr>
          <w:i/>
          <w:sz w:val="22"/>
          <w:u w:val="single"/>
        </w:rPr>
        <w:t>Course Assistant Office Hour Schedule (Room 808, 370 Jay St: 9AM – 11AM)</w:t>
      </w:r>
    </w:p>
    <w:p>
      <w:pPr>
        <w:spacing w:before="182"/>
        <w:ind w:left="140" w:right="0" w:firstLine="0"/>
        <w:jc w:val="left"/>
        <w:rPr>
          <w:rFonts w:ascii="Courier New"/>
          <w:sz w:val="21"/>
        </w:rPr>
      </w:pPr>
      <w:r>
        <w:rPr>
          <w:i/>
          <w:sz w:val="22"/>
          <w:u w:val="single"/>
        </w:rPr>
        <w:t>Mondays</w:t>
      </w:r>
      <w:r>
        <w:rPr>
          <w:i/>
          <w:sz w:val="22"/>
        </w:rPr>
        <w:t xml:space="preserve"> &amp; </w:t>
      </w:r>
      <w:r>
        <w:rPr>
          <w:i/>
          <w:sz w:val="22"/>
          <w:u w:val="single"/>
        </w:rPr>
        <w:t>Tuesdays</w:t>
      </w:r>
      <w:r>
        <w:rPr>
          <w:i/>
          <w:sz w:val="22"/>
        </w:rPr>
        <w:t xml:space="preserve">: </w:t>
      </w:r>
      <w:r>
        <w:rPr>
          <w:rFonts w:ascii="Calibri"/>
          <w:color w:val="333333"/>
          <w:sz w:val="21"/>
        </w:rPr>
        <w:t xml:space="preserve">Haotian (Kenny) Zheng </w:t>
      </w:r>
      <w:r>
        <w:fldChar w:fldCharType="begin"/>
      </w:r>
      <w:r>
        <w:instrText xml:space="preserve"> HYPERLINK "mailto:hz2687@nyu.edu" \h </w:instrText>
      </w:r>
      <w:r>
        <w:fldChar w:fldCharType="separate"/>
      </w:r>
      <w:r>
        <w:rPr>
          <w:rFonts w:ascii="Courier New"/>
          <w:b/>
          <w:color w:val="0462C1"/>
          <w:sz w:val="21"/>
          <w:u w:val="thick" w:color="0462C1"/>
        </w:rPr>
        <w:t>hz2687@nyu.edu</w:t>
      </w:r>
      <w:r>
        <w:rPr>
          <w:rFonts w:ascii="Courier New"/>
          <w:b/>
          <w:color w:val="0462C1"/>
          <w:spacing w:val="-80"/>
          <w:sz w:val="21"/>
        </w:rPr>
        <w:t xml:space="preserve"> </w:t>
      </w:r>
      <w:r>
        <w:rPr>
          <w:rFonts w:ascii="Courier New"/>
          <w:b/>
          <w:color w:val="0462C1"/>
          <w:spacing w:val="-80"/>
          <w:sz w:val="21"/>
        </w:rPr>
        <w:fldChar w:fldCharType="end"/>
      </w:r>
      <w:r>
        <w:rPr>
          <w:b/>
          <w:color w:val="333333"/>
          <w:sz w:val="21"/>
        </w:rPr>
        <w:t xml:space="preserve">&amp; </w:t>
      </w:r>
      <w:r>
        <w:rPr>
          <w:rFonts w:ascii="Calibri"/>
          <w:color w:val="333333"/>
          <w:sz w:val="21"/>
        </w:rPr>
        <w:t xml:space="preserve">Shan Hao </w:t>
      </w:r>
      <w:r>
        <w:fldChar w:fldCharType="begin"/>
      </w:r>
      <w:r>
        <w:instrText xml:space="preserve"> HYPERLINK "mailto:sh6206@nyu.edu" \h </w:instrText>
      </w:r>
      <w:r>
        <w:fldChar w:fldCharType="separate"/>
      </w:r>
      <w:r>
        <w:rPr>
          <w:rFonts w:ascii="Courier New"/>
          <w:b/>
          <w:color w:val="0462C1"/>
          <w:sz w:val="21"/>
          <w:u w:val="single" w:color="0462C1"/>
        </w:rPr>
        <w:t>sh6206@nyu.edu</w:t>
      </w:r>
      <w:r>
        <w:rPr>
          <w:rFonts w:ascii="Courier New"/>
          <w:b/>
          <w:color w:val="0462C1"/>
          <w:sz w:val="21"/>
          <w:u w:val="single" w:color="0462C1"/>
        </w:rPr>
        <w:fldChar w:fldCharType="end"/>
      </w:r>
      <w:r>
        <w:rPr>
          <w:rFonts w:ascii="Courier New"/>
          <w:color w:val="0462C1"/>
          <w:sz w:val="21"/>
          <w:u w:val="single" w:color="0462C1"/>
        </w:rPr>
        <w:t>,</w:t>
      </w:r>
    </w:p>
    <w:p>
      <w:pPr>
        <w:spacing w:before="181" w:line="400" w:lineRule="auto"/>
        <w:ind w:left="140" w:right="5141" w:firstLine="0"/>
        <w:jc w:val="left"/>
        <w:rPr>
          <w:rFonts w:ascii="Courier New"/>
          <w:b/>
          <w:sz w:val="21"/>
        </w:rPr>
      </w:pPr>
      <w:r>
        <w:rPr>
          <w:i/>
          <w:color w:val="0462C1"/>
          <w:sz w:val="22"/>
          <w:u w:val="single" w:color="0462C1"/>
        </w:rPr>
        <w:t xml:space="preserve">Wednesdays: </w:t>
      </w:r>
      <w:r>
        <w:rPr>
          <w:rFonts w:ascii="Calibri"/>
          <w:color w:val="333333"/>
          <w:sz w:val="21"/>
        </w:rPr>
        <w:t xml:space="preserve">Karan Parikh </w:t>
      </w:r>
      <w:r>
        <w:fldChar w:fldCharType="begin"/>
      </w:r>
      <w:r>
        <w:instrText xml:space="preserve"> HYPERLINK "mailto:kap9580@nyu.edu" \h </w:instrText>
      </w:r>
      <w:r>
        <w:fldChar w:fldCharType="separate"/>
      </w:r>
      <w:r>
        <w:rPr>
          <w:rFonts w:ascii="Courier New"/>
          <w:b/>
          <w:color w:val="0462C1"/>
          <w:sz w:val="21"/>
          <w:u w:val="thick" w:color="0462C1"/>
        </w:rPr>
        <w:t>kap9580@nyu.edu</w:t>
      </w:r>
      <w:r>
        <w:rPr>
          <w:rFonts w:ascii="Courier New"/>
          <w:b/>
          <w:color w:val="0462C1"/>
          <w:sz w:val="21"/>
          <w:u w:val="thick" w:color="0462C1"/>
        </w:rPr>
        <w:fldChar w:fldCharType="end"/>
      </w:r>
      <w:r>
        <w:rPr>
          <w:rFonts w:ascii="Courier New"/>
          <w:b/>
          <w:color w:val="0462C1"/>
          <w:sz w:val="21"/>
        </w:rPr>
        <w:t xml:space="preserve"> </w:t>
      </w:r>
      <w:r>
        <w:rPr>
          <w:i/>
          <w:color w:val="333333"/>
          <w:sz w:val="22"/>
          <w:u w:val="single" w:color="333333"/>
        </w:rPr>
        <w:t>Thursday:</w:t>
      </w:r>
      <w:r>
        <w:rPr>
          <w:i/>
          <w:color w:val="333333"/>
          <w:sz w:val="22"/>
        </w:rPr>
        <w:t xml:space="preserve"> </w:t>
      </w:r>
      <w:r>
        <w:rPr>
          <w:rFonts w:ascii="Calibri"/>
          <w:color w:val="333333"/>
          <w:sz w:val="21"/>
        </w:rPr>
        <w:t xml:space="preserve">Sahil Chitnis </w:t>
      </w:r>
      <w:r>
        <w:fldChar w:fldCharType="begin"/>
      </w:r>
      <w:r>
        <w:instrText xml:space="preserve"> HYPERLINK "mailto:ssc9983@nyu.edu" \h </w:instrText>
      </w:r>
      <w:r>
        <w:fldChar w:fldCharType="separate"/>
      </w:r>
      <w:r>
        <w:rPr>
          <w:rFonts w:ascii="Courier New"/>
          <w:b/>
          <w:color w:val="0462C1"/>
          <w:sz w:val="21"/>
          <w:u w:val="thick" w:color="0462C1"/>
        </w:rPr>
        <w:t>ssc9983@nyu.edu</w:t>
      </w:r>
      <w:r>
        <w:rPr>
          <w:rFonts w:ascii="Courier New"/>
          <w:b/>
          <w:color w:val="0462C1"/>
          <w:sz w:val="21"/>
          <w:u w:val="thick" w:color="0462C1"/>
        </w:rPr>
        <w:fldChar w:fldCharType="end"/>
      </w:r>
      <w:r>
        <w:rPr>
          <w:rFonts w:ascii="Courier New"/>
          <w:b/>
          <w:color w:val="0462C1"/>
          <w:sz w:val="21"/>
        </w:rPr>
        <w:t xml:space="preserve"> </w:t>
      </w:r>
      <w:r>
        <w:rPr>
          <w:i/>
          <w:sz w:val="22"/>
          <w:u w:val="single"/>
        </w:rPr>
        <w:t>Fridays:</w:t>
      </w:r>
      <w:r>
        <w:rPr>
          <w:i/>
          <w:sz w:val="22"/>
        </w:rPr>
        <w:t xml:space="preserve"> </w:t>
      </w:r>
      <w:r>
        <w:rPr>
          <w:rFonts w:ascii="Calibri"/>
          <w:color w:val="333333"/>
          <w:sz w:val="21"/>
        </w:rPr>
        <w:t xml:space="preserve">Kewal Jani </w:t>
      </w:r>
      <w:r>
        <w:fldChar w:fldCharType="begin"/>
      </w:r>
      <w:r>
        <w:instrText xml:space="preserve"> HYPERLINK "mailto:kj2062@nyu.edu" \h </w:instrText>
      </w:r>
      <w:r>
        <w:fldChar w:fldCharType="separate"/>
      </w:r>
      <w:r>
        <w:rPr>
          <w:rFonts w:ascii="Courier New"/>
          <w:b/>
          <w:color w:val="0462C1"/>
          <w:sz w:val="21"/>
          <w:u w:val="thick" w:color="0462C1"/>
        </w:rPr>
        <w:t>kj2062@nyu.edu</w:t>
      </w:r>
      <w:r>
        <w:rPr>
          <w:rFonts w:ascii="Courier New"/>
          <w:b/>
          <w:color w:val="0462C1"/>
          <w:sz w:val="21"/>
          <w:u w:val="thick" w:color="0462C1"/>
        </w:rPr>
        <w:fldChar w:fldCharType="end"/>
      </w:r>
      <w:r>
        <w:rPr>
          <w:rFonts w:ascii="Courier New"/>
          <w:b/>
          <w:color w:val="0462C1"/>
          <w:sz w:val="21"/>
        </w:rPr>
        <w:t xml:space="preserve"> </w:t>
      </w:r>
      <w:r>
        <w:rPr>
          <w:i/>
          <w:color w:val="333333"/>
          <w:sz w:val="22"/>
          <w:u w:val="single" w:color="333333"/>
        </w:rPr>
        <w:t>Saturday:</w:t>
      </w:r>
      <w:r>
        <w:rPr>
          <w:i/>
          <w:color w:val="333333"/>
          <w:sz w:val="22"/>
        </w:rPr>
        <w:t xml:space="preserve"> </w:t>
      </w:r>
      <w:r>
        <w:rPr>
          <w:rFonts w:ascii="Calibri"/>
          <w:color w:val="333333"/>
          <w:sz w:val="21"/>
        </w:rPr>
        <w:t xml:space="preserve">Zhiming Fan </w:t>
      </w:r>
      <w:r>
        <w:fldChar w:fldCharType="begin"/>
      </w:r>
      <w:r>
        <w:instrText xml:space="preserve"> HYPERLINK "mailto:zf2035@nyu.edu" \h </w:instrText>
      </w:r>
      <w:r>
        <w:fldChar w:fldCharType="separate"/>
      </w:r>
      <w:r>
        <w:rPr>
          <w:rFonts w:ascii="Courier New"/>
          <w:b/>
          <w:color w:val="0462C1"/>
          <w:sz w:val="21"/>
          <w:u w:val="thick" w:color="0462C1"/>
        </w:rPr>
        <w:t>zf2035@nyu.edu</w:t>
      </w:r>
      <w:r>
        <w:rPr>
          <w:rFonts w:ascii="Courier New"/>
          <w:b/>
          <w:color w:val="0462C1"/>
          <w:sz w:val="21"/>
          <w:u w:val="thick" w:color="0462C1"/>
        </w:rPr>
        <w:fldChar w:fldCharType="end"/>
      </w:r>
    </w:p>
    <w:p>
      <w:pPr>
        <w:spacing w:before="29"/>
        <w:ind w:left="140" w:right="0" w:firstLine="0"/>
        <w:jc w:val="left"/>
        <w:rPr>
          <w:sz w:val="22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3444875</wp:posOffset>
                </wp:positionH>
                <wp:positionV relativeFrom="paragraph">
                  <wp:posOffset>173990</wp:posOffset>
                </wp:positionV>
                <wp:extent cx="2745105" cy="0"/>
                <wp:effectExtent l="0" t="0" r="0" b="0"/>
                <wp:wrapNone/>
                <wp:docPr id="3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5105" cy="0"/>
                        </a:xfrm>
                        <a:prstGeom prst="line">
                          <a:avLst/>
                        </a:prstGeom>
                        <a:ln w="13716" cap="flat" cmpd="sng">
                          <a:solidFill>
                            <a:srgbClr val="0000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271.25pt;margin-top:13.7pt;height:0pt;width:216.15pt;mso-position-horizontal-relative:page;z-index:251661312;mso-width-relative:page;mso-height-relative:page;" filled="f" stroked="t" coordsize="21600,21600" o:gfxdata="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0x513aAAAACQEAAA8AAAAAAAAAAQAgAAAAIgAAAGRycy9kb3ducmV2LnhtbFBLAQIUABQAAAAI&#10;AIdO4kDu9b7Z6wEAANwDAAAOAAAAAAAAAAEAIAAAACkBAABkcnMvZTJvRG9jLnhtbFBLBQYAAAAA&#10;BgAGAFkBAACGBQAAAAA=&#10;">
                <v:fill on="f" focussize="0,0"/>
                <v:stroke weight="1.08pt" color="#0000FF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t>[released Friday September 17</w:t>
      </w:r>
      <w:r>
        <w:rPr>
          <w:position w:val="8"/>
          <w:sz w:val="14"/>
        </w:rPr>
        <w:t xml:space="preserve">th </w:t>
      </w:r>
      <w:r>
        <w:rPr>
          <w:sz w:val="22"/>
        </w:rPr>
        <w:t xml:space="preserve">2021] [due* </w:t>
      </w:r>
      <w:r>
        <w:rPr>
          <w:b/>
          <w:color w:val="0000FF"/>
          <w:sz w:val="22"/>
        </w:rPr>
        <w:t>Sunday September 26</w:t>
      </w:r>
      <w:r>
        <w:rPr>
          <w:b/>
          <w:color w:val="0000FF"/>
          <w:position w:val="8"/>
          <w:sz w:val="14"/>
        </w:rPr>
        <w:t xml:space="preserve">th </w:t>
      </w:r>
      <w:r>
        <w:rPr>
          <w:b/>
          <w:color w:val="0000FF"/>
          <w:sz w:val="22"/>
        </w:rPr>
        <w:t xml:space="preserve">2021, </w:t>
      </w:r>
      <w:r>
        <w:rPr>
          <w:b/>
          <w:i/>
          <w:color w:val="0000FF"/>
          <w:sz w:val="22"/>
        </w:rPr>
        <w:t xml:space="preserve">before </w:t>
      </w:r>
      <w:r>
        <w:rPr>
          <w:b/>
          <w:color w:val="0000FF"/>
          <w:sz w:val="22"/>
        </w:rPr>
        <w:t>11:55 PM</w:t>
      </w:r>
      <w:r>
        <w:rPr>
          <w:color w:val="0000FF"/>
          <w:sz w:val="22"/>
        </w:rPr>
        <w:t>]</w:t>
      </w:r>
    </w:p>
    <w:p>
      <w:pPr>
        <w:pStyle w:val="3"/>
        <w:spacing w:before="177"/>
        <w:ind w:right="142"/>
        <w:jc w:val="both"/>
      </w:pPr>
      <w:r>
        <w:t xml:space="preserve">You </w:t>
      </w:r>
      <w:r>
        <w:rPr>
          <w:i/>
        </w:rPr>
        <w:t xml:space="preserve">are allowed </w:t>
      </w:r>
      <w:r>
        <w:t xml:space="preserve">to discuss HW assignments only with other colleagues taking the class. You are </w:t>
      </w:r>
      <w:r>
        <w:rPr>
          <w:i/>
        </w:rPr>
        <w:t>not</w:t>
      </w:r>
      <w:r>
        <w:rPr>
          <w:i/>
          <w:spacing w:val="-3"/>
        </w:rPr>
        <w:t xml:space="preserve"> </w:t>
      </w:r>
      <w:r>
        <w:rPr>
          <w:i/>
        </w:rPr>
        <w:t>allowed</w:t>
      </w:r>
      <w:r>
        <w:rPr>
          <w:i/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share</w:t>
      </w:r>
      <w:r>
        <w:rPr>
          <w:spacing w:val="-5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solutions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colleagues in</w:t>
      </w:r>
      <w:r>
        <w:rPr>
          <w:spacing w:val="-3"/>
        </w:rPr>
        <w:t xml:space="preserve"> </w:t>
      </w:r>
      <w:r>
        <w:t>the class.</w:t>
      </w:r>
      <w:r>
        <w:rPr>
          <w:spacing w:val="-4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reach</w:t>
      </w:r>
      <w:r>
        <w:rPr>
          <w:spacing w:val="-4"/>
        </w:rPr>
        <w:t xml:space="preserve"> </w:t>
      </w:r>
      <w:r>
        <w:t>out to the Instructor during office hours or by appointment if you need any help with the</w:t>
      </w:r>
      <w:r>
        <w:rPr>
          <w:spacing w:val="-6"/>
        </w:rPr>
        <w:t xml:space="preserve"> </w:t>
      </w:r>
      <w:r>
        <w:t>HW.</w:t>
      </w:r>
    </w:p>
    <w:p>
      <w:pPr>
        <w:pStyle w:val="3"/>
        <w:ind w:left="0"/>
      </w:pPr>
    </w:p>
    <w:p>
      <w:pPr>
        <w:spacing w:before="1"/>
        <w:ind w:left="140" w:right="136" w:firstLine="0"/>
        <w:jc w:val="both"/>
        <w:rPr>
          <w:i/>
          <w:sz w:val="24"/>
        </w:rPr>
      </w:pPr>
      <w:r>
        <w:rPr>
          <w:sz w:val="24"/>
        </w:rPr>
        <w:t xml:space="preserve">Please enter your responses in this Word document after you download it from NYU Classes. </w:t>
      </w:r>
      <w:r>
        <w:rPr>
          <w:i/>
          <w:sz w:val="24"/>
        </w:rPr>
        <w:t>Please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NYU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Classes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portal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upload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your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completed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HW.</w:t>
      </w:r>
      <w:r>
        <w:rPr>
          <w:i/>
          <w:spacing w:val="-5"/>
          <w:sz w:val="24"/>
        </w:rPr>
        <w:t xml:space="preserve"> </w:t>
      </w:r>
      <w:r>
        <w:rPr>
          <w:i/>
          <w:color w:val="0000FF"/>
          <w:sz w:val="24"/>
        </w:rPr>
        <w:t>Please</w:t>
      </w:r>
      <w:r>
        <w:rPr>
          <w:i/>
          <w:color w:val="0000FF"/>
          <w:spacing w:val="-5"/>
          <w:sz w:val="24"/>
        </w:rPr>
        <w:t xml:space="preserve"> </w:t>
      </w:r>
      <w:r>
        <w:rPr>
          <w:i/>
          <w:color w:val="FF0000"/>
          <w:sz w:val="24"/>
          <w:u w:val="single" w:color="FF0000"/>
        </w:rPr>
        <w:t>do</w:t>
      </w:r>
      <w:r>
        <w:rPr>
          <w:i/>
          <w:color w:val="FF0000"/>
          <w:spacing w:val="-6"/>
          <w:sz w:val="24"/>
          <w:u w:val="single" w:color="FF0000"/>
        </w:rPr>
        <w:t xml:space="preserve"> </w:t>
      </w:r>
      <w:r>
        <w:rPr>
          <w:i/>
          <w:color w:val="FF0000"/>
          <w:sz w:val="24"/>
          <w:u w:val="single" w:color="FF0000"/>
        </w:rPr>
        <w:t>not</w:t>
      </w:r>
      <w:r>
        <w:rPr>
          <w:i/>
          <w:color w:val="FF0000"/>
          <w:spacing w:val="-5"/>
          <w:sz w:val="24"/>
        </w:rPr>
        <w:t xml:space="preserve"> </w:t>
      </w:r>
      <w:r>
        <w:rPr>
          <w:i/>
          <w:color w:val="FF0000"/>
          <w:sz w:val="24"/>
        </w:rPr>
        <w:t>upload</w:t>
      </w:r>
      <w:r>
        <w:rPr>
          <w:i/>
          <w:color w:val="FF0000"/>
          <w:spacing w:val="-5"/>
          <w:sz w:val="24"/>
        </w:rPr>
        <w:t xml:space="preserve"> </w:t>
      </w:r>
      <w:r>
        <w:rPr>
          <w:i/>
          <w:color w:val="FF0000"/>
          <w:sz w:val="24"/>
        </w:rPr>
        <w:t>images</w:t>
      </w:r>
      <w:r>
        <w:rPr>
          <w:i/>
          <w:color w:val="FF0000"/>
          <w:spacing w:val="-6"/>
          <w:sz w:val="24"/>
        </w:rPr>
        <w:t xml:space="preserve"> </w:t>
      </w:r>
      <w:r>
        <w:rPr>
          <w:i/>
          <w:color w:val="FF0000"/>
          <w:sz w:val="24"/>
        </w:rPr>
        <w:t xml:space="preserve">of handwritten sheets </w:t>
      </w:r>
      <w:r>
        <w:rPr>
          <w:i/>
          <w:color w:val="0000FF"/>
          <w:sz w:val="24"/>
        </w:rPr>
        <w:t xml:space="preserve">or PDFs of </w:t>
      </w:r>
      <w:r>
        <w:rPr>
          <w:i/>
          <w:color w:val="FF0000"/>
          <w:sz w:val="24"/>
        </w:rPr>
        <w:t>scanned sheets of handwritten solutions</w:t>
      </w:r>
      <w:r>
        <w:rPr>
          <w:i/>
          <w:color w:val="0000FF"/>
          <w:sz w:val="24"/>
        </w:rPr>
        <w:t>. Please be sure to type-in your solutions into Word or Google Docs and upload machine readable documents</w:t>
      </w:r>
      <w:r>
        <w:rPr>
          <w:i/>
          <w:color w:val="0000FF"/>
          <w:spacing w:val="-7"/>
          <w:sz w:val="24"/>
        </w:rPr>
        <w:t xml:space="preserve"> </w:t>
      </w:r>
      <w:r>
        <w:rPr>
          <w:i/>
          <w:color w:val="0000FF"/>
          <w:sz w:val="24"/>
        </w:rPr>
        <w:t>only.</w:t>
      </w:r>
    </w:p>
    <w:p>
      <w:pPr>
        <w:pStyle w:val="3"/>
        <w:ind w:left="0"/>
        <w:rPr>
          <w:i/>
          <w:sz w:val="22"/>
        </w:rPr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190500</wp:posOffset>
                </wp:positionV>
                <wp:extent cx="5981065" cy="0"/>
                <wp:effectExtent l="0" t="0" r="0" b="0"/>
                <wp:wrapTopAndBottom/>
                <wp:docPr id="2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" o:spid="_x0000_s1026" o:spt="20" style="position:absolute;left:0pt;margin-left:70.55pt;margin-top:15pt;height:0pt;width:470.95pt;mso-position-horizontal-relative:page;mso-wrap-distance-bottom:0pt;mso-wrap-distance-top:0pt;z-index:-251656192;mso-width-relative:page;mso-height-relative:page;" filled="f" stroked="t" coordsize="21600,21600" o:gfxdata="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IyPvg9UA&#10;AAAKAQAADwAAAAAAAAABACAAAAAiAAAAZHJzL2Rvd25yZXYueG1sUEsBAhQAFAAAAAgAh07iQLuz&#10;2svpAQAA2wMAAA4AAAAAAAAAAQAgAAAAJAEAAGRycy9lMm9Eb2MueG1sUEsFBgAAAAAGAAYAWQEA&#10;AH8FAAAAAA==&#10;">
                <v:fill on="f" focussize="0,0"/>
                <v:stroke weight="0.72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3"/>
        <w:spacing w:before="10"/>
        <w:ind w:left="0"/>
        <w:rPr>
          <w:i/>
          <w:sz w:val="13"/>
        </w:rPr>
      </w:pPr>
    </w:p>
    <w:p>
      <w:pPr>
        <w:pStyle w:val="8"/>
        <w:numPr>
          <w:ilvl w:val="0"/>
          <w:numId w:val="1"/>
        </w:numPr>
        <w:tabs>
          <w:tab w:val="left" w:pos="514"/>
          <w:tab w:val="left" w:pos="515"/>
        </w:tabs>
        <w:spacing w:before="90" w:after="0" w:line="240" w:lineRule="auto"/>
        <w:ind w:left="514" w:right="0" w:hanging="361"/>
        <w:jc w:val="left"/>
        <w:rPr>
          <w:i/>
          <w:sz w:val="24"/>
        </w:rPr>
      </w:pPr>
      <w:r>
        <w:rPr>
          <w:i/>
          <w:sz w:val="24"/>
        </w:rPr>
        <w:t>In RISCV, only load and store instructions access memory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locations</w:t>
      </w:r>
    </w:p>
    <w:p>
      <w:pPr>
        <w:pStyle w:val="8"/>
        <w:numPr>
          <w:ilvl w:val="0"/>
          <w:numId w:val="1"/>
        </w:numPr>
        <w:tabs>
          <w:tab w:val="left" w:pos="514"/>
          <w:tab w:val="left" w:pos="515"/>
        </w:tabs>
        <w:spacing w:before="0" w:after="0" w:line="240" w:lineRule="auto"/>
        <w:ind w:left="514" w:right="0" w:hanging="361"/>
        <w:jc w:val="left"/>
        <w:rPr>
          <w:i/>
          <w:sz w:val="24"/>
        </w:rPr>
      </w:pPr>
      <w:r>
        <w:rPr>
          <w:i/>
          <w:sz w:val="24"/>
        </w:rPr>
        <w:t>These instructions must follow a ‘format’ to access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memory</w:t>
      </w:r>
    </w:p>
    <w:p>
      <w:pPr>
        <w:pStyle w:val="8"/>
        <w:numPr>
          <w:ilvl w:val="0"/>
          <w:numId w:val="1"/>
        </w:numPr>
        <w:tabs>
          <w:tab w:val="left" w:pos="514"/>
          <w:tab w:val="left" w:pos="515"/>
        </w:tabs>
        <w:spacing w:before="0" w:after="0" w:line="240" w:lineRule="auto"/>
        <w:ind w:left="514" w:right="0" w:hanging="361"/>
        <w:jc w:val="left"/>
        <w:rPr>
          <w:i/>
          <w:sz w:val="24"/>
        </w:rPr>
      </w:pPr>
      <w:r>
        <w:rPr>
          <w:i/>
          <w:sz w:val="24"/>
        </w:rPr>
        <w:t>Assume a 32-bit machine in all problems unless asked to assume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otherwise</w:t>
      </w:r>
    </w:p>
    <w:p>
      <w:pPr>
        <w:pStyle w:val="3"/>
        <w:spacing w:before="8"/>
        <w:ind w:left="0"/>
        <w:rPr>
          <w:i/>
        </w:rPr>
      </w:pPr>
    </w:p>
    <w:p>
      <w:pPr>
        <w:spacing w:before="0"/>
        <w:ind w:left="140" w:right="0" w:firstLine="0"/>
        <w:jc w:val="left"/>
        <w:rPr>
          <w:b/>
          <w:sz w:val="22"/>
        </w:rPr>
      </w:pPr>
      <w:r>
        <w:rPr>
          <w:b/>
          <w:sz w:val="22"/>
          <w:u w:val="thick"/>
        </w:rPr>
        <w:t>Problem</w:t>
      </w:r>
      <w:r>
        <w:rPr>
          <w:b/>
          <w:spacing w:val="-2"/>
          <w:sz w:val="22"/>
          <w:u w:val="thick"/>
        </w:rPr>
        <w:t xml:space="preserve"> </w:t>
      </w:r>
      <w:r>
        <w:rPr>
          <w:b/>
          <w:sz w:val="22"/>
          <w:u w:val="thick"/>
        </w:rPr>
        <w:t>1:</w:t>
      </w:r>
    </w:p>
    <w:p>
      <w:pPr>
        <w:spacing w:before="179" w:line="256" w:lineRule="auto"/>
        <w:ind w:left="140" w:right="0"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Assume address in memory of ‘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A[0]</w:t>
      </w:r>
      <w:r>
        <w:rPr>
          <w:rFonts w:hint="default" w:ascii="Times New Roman" w:hAnsi="Times New Roman" w:cs="Times New Roman"/>
          <w:sz w:val="24"/>
          <w:szCs w:val="24"/>
        </w:rPr>
        <w:t>’, ‘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B[0]</w:t>
      </w:r>
      <w:r>
        <w:rPr>
          <w:rFonts w:hint="default" w:ascii="Times New Roman" w:hAnsi="Times New Roman" w:cs="Times New Roman"/>
          <w:sz w:val="24"/>
          <w:szCs w:val="24"/>
        </w:rPr>
        <w:t>’ and ‘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C[0]</w:t>
      </w:r>
      <w:r>
        <w:rPr>
          <w:rFonts w:hint="default" w:ascii="Times New Roman" w:hAnsi="Times New Roman" w:cs="Times New Roman"/>
          <w:sz w:val="24"/>
          <w:szCs w:val="24"/>
        </w:rPr>
        <w:t xml:space="preserve">’) are stored in Registers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x27, x30, x31</w:t>
      </w:r>
      <w:r>
        <w:rPr>
          <w:rFonts w:hint="default" w:ascii="Times New Roman" w:hAnsi="Times New Roman" w:cs="Times New Roman"/>
          <w:sz w:val="24"/>
          <w:szCs w:val="24"/>
        </w:rPr>
        <w:t>. Assume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values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of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variables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f,</w:t>
      </w:r>
      <w:r>
        <w:rPr>
          <w:rFonts w:hint="default" w:ascii="Times New Roman" w:hAnsi="Times New Roman" w:cs="Times New Roman"/>
          <w:color w:val="0000FF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g,</w:t>
      </w:r>
      <w:r>
        <w:rPr>
          <w:rFonts w:hint="default" w:ascii="Times New Roman" w:hAnsi="Times New Roman" w:cs="Times New Roman"/>
          <w:color w:val="0000FF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h,</w:t>
      </w:r>
      <w:r>
        <w:rPr>
          <w:rFonts w:hint="default" w:ascii="Times New Roman" w:hAnsi="Times New Roman" w:cs="Times New Roman"/>
          <w:color w:val="0000FF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i,</w:t>
      </w:r>
      <w:r>
        <w:rPr>
          <w:rFonts w:hint="default" w:ascii="Times New Roman" w:hAnsi="Times New Roman" w:cs="Times New Roman"/>
          <w:color w:val="0000FF"/>
          <w:spacing w:val="-7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and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j</w:t>
      </w:r>
      <w:r>
        <w:rPr>
          <w:rFonts w:hint="default" w:ascii="Times New Roman" w:hAnsi="Times New Roman" w:cs="Times New Roman"/>
          <w:color w:val="0000FF"/>
          <w:spacing w:val="-78"/>
          <w:sz w:val="24"/>
          <w:szCs w:val="24"/>
        </w:rPr>
        <w:t xml:space="preserve"> </w:t>
      </w:r>
      <w:r>
        <w:rPr>
          <w:rFonts w:hint="default" w:cs="Times New Roman"/>
          <w:color w:val="0000FF"/>
          <w:spacing w:val="-78"/>
          <w:sz w:val="24"/>
          <w:szCs w:val="24"/>
          <w:lang w:val="en-US"/>
        </w:rPr>
        <w:t xml:space="preserve"> </w:t>
      </w:r>
      <w:bookmarkStart w:id="0" w:name="_GoBack"/>
      <w:bookmarkEnd w:id="0"/>
      <w:r>
        <w:rPr>
          <w:rFonts w:hint="default" w:cs="Times New Roman"/>
          <w:color w:val="0000FF"/>
          <w:spacing w:val="-78"/>
          <w:sz w:val="24"/>
          <w:szCs w:val="24"/>
          <w:lang w:val="en-US"/>
        </w:rPr>
        <w:t xml:space="preserve">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t>are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assigned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to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registers</w:t>
      </w:r>
      <w:r>
        <w:rPr>
          <w:rFonts w:hint="default"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x5,</w:t>
      </w:r>
      <w:r>
        <w:rPr>
          <w:rFonts w:hint="default" w:ascii="Times New Roman" w:hAnsi="Times New Roman" w:cs="Times New Roman"/>
          <w:color w:val="0000FF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x6,</w:t>
      </w:r>
      <w:r>
        <w:rPr>
          <w:rFonts w:hint="default" w:ascii="Times New Roman" w:hAnsi="Times New Roman" w:cs="Times New Roman"/>
          <w:color w:val="0000FF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x7,</w:t>
      </w:r>
      <w:r>
        <w:rPr>
          <w:rFonts w:hint="default" w:ascii="Times New Roman" w:hAnsi="Times New Roman" w:cs="Times New Roman"/>
          <w:color w:val="0000FF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x28,</w:t>
      </w:r>
      <w:r>
        <w:rPr>
          <w:rFonts w:hint="default" w:ascii="Times New Roman" w:hAnsi="Times New Roman" w:cs="Times New Roman"/>
          <w:color w:val="0000FF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 xml:space="preserve">x29 </w:t>
      </w:r>
      <w:r>
        <w:rPr>
          <w:rFonts w:hint="default" w:ascii="Times New Roman" w:hAnsi="Times New Roman" w:cs="Times New Roman"/>
          <w:sz w:val="24"/>
          <w:szCs w:val="24"/>
        </w:rPr>
        <w:t>respectively</w:t>
      </w:r>
    </w:p>
    <w:p>
      <w:pPr>
        <w:spacing w:before="164"/>
        <w:ind w:left="140" w:right="0" w:firstLine="0"/>
        <w:jc w:val="left"/>
        <w:rPr>
          <w:rFonts w:hint="default" w:ascii="Times New Roman" w:hAnsi="Times New Roman" w:cs="Times New Roman"/>
          <w:i/>
          <w:sz w:val="24"/>
          <w:szCs w:val="24"/>
        </w:rPr>
      </w:pPr>
      <w:r>
        <w:rPr>
          <w:rFonts w:hint="default" w:ascii="Times New Roman" w:hAnsi="Times New Roman" w:cs="Times New Roman"/>
          <w:i/>
          <w:sz w:val="24"/>
          <w:szCs w:val="24"/>
          <w:u w:val="single"/>
        </w:rPr>
        <w:t xml:space="preserve">Write down RISC V Instruction(s) to </w:t>
      </w:r>
    </w:p>
    <w:p>
      <w:pPr>
        <w:pStyle w:val="8"/>
        <w:numPr>
          <w:ilvl w:val="0"/>
          <w:numId w:val="0"/>
        </w:numPr>
        <w:tabs>
          <w:tab w:val="left" w:pos="465"/>
        </w:tabs>
        <w:spacing w:before="182" w:after="0" w:line="240" w:lineRule="auto"/>
        <w:ind w:left="139" w:leftChars="0"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(a).</w:t>
      </w:r>
      <w:r>
        <w:rPr>
          <w:rFonts w:hint="default" w:ascii="Times New Roman" w:hAnsi="Times New Roman" w:cs="Times New Roman"/>
          <w:sz w:val="24"/>
          <w:szCs w:val="24"/>
        </w:rPr>
        <w:t xml:space="preserve">Load Register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x5</w:t>
      </w:r>
      <w:r>
        <w:rPr>
          <w:rFonts w:hint="default" w:ascii="Times New Roman" w:hAnsi="Times New Roman" w:cs="Times New Roman"/>
          <w:color w:val="0000FF"/>
          <w:spacing w:val="-8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/>
          <w:sz w:val="24"/>
          <w:szCs w:val="24"/>
        </w:rPr>
        <w:t xml:space="preserve">with content </w:t>
      </w:r>
      <w:r>
        <w:rPr>
          <w:rFonts w:hint="default" w:ascii="Times New Roman" w:hAnsi="Times New Roman" w:cs="Times New Roman"/>
          <w:sz w:val="24"/>
          <w:szCs w:val="24"/>
        </w:rPr>
        <w:t xml:space="preserve">of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A[10]</w:t>
      </w:r>
    </w:p>
    <w:p>
      <w:pPr>
        <w:pStyle w:val="8"/>
        <w:numPr>
          <w:ilvl w:val="0"/>
          <w:numId w:val="0"/>
        </w:numPr>
        <w:tabs>
          <w:tab w:val="left" w:pos="465"/>
        </w:tabs>
        <w:spacing w:before="182" w:after="0" w:line="240" w:lineRule="auto"/>
        <w:ind w:left="139" w:leftChars="0" w:right="0" w:rightChars="0"/>
        <w:jc w:val="left"/>
        <w:rPr>
          <w:rFonts w:hint="default" w:ascii="Times New Roman" w:hAnsi="Times New Roman" w:eastAsia="宋体" w:cs="Times New Roman"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sz w:val="24"/>
          <w:szCs w:val="24"/>
          <w:lang w:val="en-US" w:eastAsia="zh-CN"/>
        </w:rPr>
        <w:t>ld x5,40(x9)</w:t>
      </w:r>
    </w:p>
    <w:p>
      <w:pPr>
        <w:pStyle w:val="8"/>
        <w:numPr>
          <w:ilvl w:val="0"/>
          <w:numId w:val="0"/>
        </w:numPr>
        <w:tabs>
          <w:tab w:val="left" w:pos="479"/>
        </w:tabs>
        <w:spacing w:before="182" w:after="0" w:line="240" w:lineRule="auto"/>
        <w:ind w:left="139" w:leftChars="0"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(b).</w:t>
      </w:r>
      <w:r>
        <w:rPr>
          <w:rFonts w:hint="default" w:ascii="Times New Roman" w:hAnsi="Times New Roman" w:cs="Times New Roman"/>
          <w:sz w:val="24"/>
          <w:szCs w:val="24"/>
        </w:rPr>
        <w:t xml:space="preserve">Store contents of Register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x5</w:t>
      </w:r>
      <w:r>
        <w:rPr>
          <w:rFonts w:hint="default" w:ascii="Times New Roman" w:hAnsi="Times New Roman" w:cs="Times New Roman"/>
          <w:color w:val="0000FF"/>
          <w:spacing w:val="-8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into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A[17]</w:t>
      </w:r>
    </w:p>
    <w:p>
      <w:pPr>
        <w:pStyle w:val="8"/>
        <w:numPr>
          <w:ilvl w:val="0"/>
          <w:numId w:val="0"/>
        </w:numPr>
        <w:tabs>
          <w:tab w:val="left" w:pos="479"/>
        </w:tabs>
        <w:spacing w:before="182" w:after="0" w:line="240" w:lineRule="auto"/>
        <w:ind w:left="139" w:leftChars="0" w:right="0" w:rightChars="0"/>
        <w:jc w:val="left"/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FF0000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w x5,68(x9)</w:t>
      </w:r>
    </w:p>
    <w:p>
      <w:pPr>
        <w:pStyle w:val="8"/>
        <w:numPr>
          <w:ilvl w:val="0"/>
          <w:numId w:val="0"/>
        </w:numPr>
        <w:tabs>
          <w:tab w:val="left" w:pos="465"/>
        </w:tabs>
        <w:spacing w:before="182" w:after="0" w:line="259" w:lineRule="auto"/>
        <w:ind w:left="140" w:leftChars="0" w:right="147" w:righ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(c).</w:t>
      </w:r>
      <w:r>
        <w:rPr>
          <w:rFonts w:hint="default" w:ascii="Times New Roman" w:hAnsi="Times New Roman" w:cs="Times New Roman"/>
          <w:sz w:val="24"/>
          <w:szCs w:val="24"/>
        </w:rPr>
        <w:t xml:space="preserve">add 2 operands: one in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 xml:space="preserve">x5 </w:t>
      </w:r>
      <w:r>
        <w:rPr>
          <w:rFonts w:hint="default" w:ascii="Times New Roman" w:hAnsi="Times New Roman" w:cs="Times New Roman"/>
          <w:sz w:val="24"/>
          <w:szCs w:val="24"/>
        </w:rPr>
        <w:t>- a register, the other in in Register x6. Assume result of operation to be stored in register</w:t>
      </w:r>
      <w:r>
        <w:rPr>
          <w:rFonts w:hint="default"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x7</w:t>
      </w:r>
    </w:p>
    <w:p>
      <w:pPr>
        <w:pStyle w:val="3"/>
        <w:ind w:left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FF0000"/>
          <w:sz w:val="24"/>
          <w:szCs w:val="24"/>
          <w:lang w:val="en-US" w:eastAsia="zh-CN"/>
        </w:rPr>
        <w:t>add x7,x5,x6</w:t>
      </w:r>
    </w:p>
    <w:p>
      <w:pPr>
        <w:pStyle w:val="3"/>
        <w:ind w:left="0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40" w:leftChars="0" w:right="0" w:rightChars="0"/>
        <w:jc w:val="left"/>
        <w:rPr>
          <w:rFonts w:hint="default" w:ascii="Times New Roman" w:hAnsi="Times New Roman" w:eastAsia="CourierNewPSMT" w:cs="Times New Roman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(d).copy contents at one memory location to another: </w:t>
      </w:r>
      <w:r>
        <w:rPr>
          <w:rFonts w:hint="default" w:ascii="Times New Roman" w:hAnsi="Times New Roman" w:eastAsia="CourierNewPSMT" w:cs="Times New Roman"/>
          <w:color w:val="0000FF"/>
          <w:kern w:val="0"/>
          <w:sz w:val="24"/>
          <w:szCs w:val="24"/>
          <w:lang w:val="en-US" w:eastAsia="zh-CN" w:bidi="ar"/>
        </w:rPr>
        <w:t xml:space="preserve">C[g] = A[i+j+31]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40" w:leftChars="0" w:right="0" w:rightChars="0"/>
        <w:jc w:val="left"/>
        <w:rPr>
          <w:rFonts w:hint="default" w:ascii="Times New Roman" w:hAnsi="Times New Roman" w:eastAsia="CourierNew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FF0000"/>
          <w:kern w:val="0"/>
          <w:sz w:val="24"/>
          <w:szCs w:val="24"/>
          <w:lang w:val="en-US" w:eastAsia="zh-CN" w:bidi="ar"/>
        </w:rPr>
        <w:t>Add x28,x28,x29   #i+j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40" w:leftChars="0" w:right="0" w:rightChars="0"/>
        <w:jc w:val="left"/>
        <w:rPr>
          <w:rFonts w:hint="default" w:ascii="Times New Roman" w:hAnsi="Times New Roman" w:eastAsia="CourierNew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FF0000"/>
          <w:kern w:val="0"/>
          <w:sz w:val="24"/>
          <w:szCs w:val="24"/>
          <w:lang w:val="en-US" w:eastAsia="zh-CN" w:bidi="ar"/>
        </w:rPr>
        <w:t xml:space="preserve">Addi x28,x28,31    #i+j+31 </w:t>
      </w:r>
    </w:p>
    <w:p>
      <w:pPr>
        <w:pStyle w:val="2"/>
        <w:rPr>
          <w:rFonts w:hint="default" w:ascii="Times New Roman" w:hAnsi="Times New Roman" w:eastAsia="宋体" w:cs="Times New Roman"/>
          <w:b w:val="0"/>
          <w:bCs w:val="0"/>
          <w:color w:val="FF000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FF0000"/>
          <w:sz w:val="24"/>
          <w:szCs w:val="24"/>
          <w:u w:val="none"/>
          <w:lang w:val="en-US" w:eastAsia="zh-CN"/>
        </w:rPr>
        <w:t>Slli x28,x28,2        #4*(i+j+31)</w:t>
      </w:r>
    </w:p>
    <w:p>
      <w:pPr>
        <w:rPr>
          <w:rFonts w:hint="default" w:ascii="Times New Roman" w:hAnsi="Times New Roman" w:cs="Times New Roman"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  <w:lang w:val="en-US" w:eastAsia="zh-CN"/>
        </w:rPr>
        <w:t xml:space="preserve">  Add x28,x28,x27      #x28 has &amp;A[i+j+31]</w:t>
      </w:r>
    </w:p>
    <w:p>
      <w:pPr>
        <w:rPr>
          <w:rFonts w:hint="default" w:ascii="Times New Roman" w:hAnsi="Times New Roman" w:cs="Times New Roman"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  <w:lang w:val="en-US" w:eastAsia="zh-CN"/>
        </w:rPr>
        <w:t xml:space="preserve">  Slli x6,x6,2               #g=g*4g</w:t>
      </w:r>
    </w:p>
    <w:p>
      <w:pPr>
        <w:rPr>
          <w:rFonts w:hint="default" w:ascii="Times New Roman" w:hAnsi="Times New Roman" w:cs="Times New Roman"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  <w:lang w:val="en-US" w:eastAsia="zh-CN"/>
        </w:rPr>
        <w:t xml:space="preserve">  Add x6,x6,x31         #x6 has &amp;C[g]</w:t>
      </w:r>
    </w:p>
    <w:p>
      <w:pPr>
        <w:rPr>
          <w:rFonts w:hint="default" w:ascii="Times New Roman" w:hAnsi="Times New Roman" w:cs="Times New Roman"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  <w:lang w:val="en-US" w:eastAsia="zh-CN"/>
        </w:rPr>
        <w:t xml:space="preserve">  Lw x28,0(x28)         #load contents of &amp;A[i+j+31]</w:t>
      </w:r>
    </w:p>
    <w:p>
      <w:pPr>
        <w:rPr>
          <w:rFonts w:hint="default" w:ascii="Times New Roman" w:hAnsi="Times New Roman" w:cs="Times New Roman"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  <w:lang w:val="en-US" w:eastAsia="zh-CN"/>
        </w:rPr>
        <w:t xml:space="preserve">  Sw x28,0(x26)         #write contents into C[g]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(e). implement in RISC V these line of code in C: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eastAsia="TimesNewRomanPSMT" w:cs="Times New Roman"/>
          <w:color w:val="002060"/>
          <w:kern w:val="0"/>
          <w:sz w:val="24"/>
          <w:szCs w:val="24"/>
          <w:lang w:val="en-US" w:eastAsia="zh-CN" w:bidi="ar"/>
        </w:rPr>
        <w:t xml:space="preserve">(i) </w:t>
      </w:r>
      <w:r>
        <w:rPr>
          <w:rFonts w:hint="default" w:ascii="Times New Roman" w:hAnsi="Times New Roman" w:eastAsia="CourierNewPSMT" w:cs="Times New Roman"/>
          <w:color w:val="002060"/>
          <w:kern w:val="0"/>
          <w:sz w:val="24"/>
          <w:szCs w:val="24"/>
          <w:lang w:val="en-US" w:eastAsia="zh-CN" w:bidi="ar"/>
        </w:rPr>
        <w:t xml:space="preserve">f = g - A[B[9]] </w:t>
      </w:r>
    </w:p>
    <w:p>
      <w:pPr>
        <w:rPr>
          <w:rFonts w:hint="default" w:cs="Times New Roman"/>
          <w:color w:val="FF0000"/>
          <w:sz w:val="24"/>
          <w:szCs w:val="24"/>
          <w:lang w:val="en-US" w:eastAsia="zh-CN"/>
        </w:rPr>
      </w:pPr>
      <w:r>
        <w:rPr>
          <w:rFonts w:hint="eastAsia" w:cs="Times New Roman"/>
          <w:color w:val="FF0000"/>
          <w:sz w:val="24"/>
          <w:szCs w:val="24"/>
          <w:lang w:val="en-US" w:eastAsia="zh-CN"/>
        </w:rPr>
        <w:t xml:space="preserve">  Lw x8,36(x30)     #read contents of B[9]</w:t>
      </w:r>
    </w:p>
    <w:p>
      <w:pPr>
        <w:rPr>
          <w:rFonts w:hint="default" w:cs="Times New Roman"/>
          <w:color w:val="FF0000"/>
          <w:sz w:val="24"/>
          <w:szCs w:val="24"/>
          <w:lang w:val="en-US" w:eastAsia="zh-CN"/>
        </w:rPr>
      </w:pPr>
      <w:r>
        <w:rPr>
          <w:rFonts w:hint="eastAsia" w:cs="Times New Roman"/>
          <w:color w:val="FF0000"/>
          <w:sz w:val="24"/>
          <w:szCs w:val="24"/>
          <w:lang w:val="en-US" w:eastAsia="zh-CN"/>
        </w:rPr>
        <w:t xml:space="preserve">  Slli x8,x8,2          </w:t>
      </w:r>
    </w:p>
    <w:p>
      <w:pPr>
        <w:rPr>
          <w:rFonts w:hint="default" w:cs="Times New Roman"/>
          <w:color w:val="FF0000"/>
          <w:sz w:val="24"/>
          <w:szCs w:val="24"/>
          <w:lang w:val="en-US" w:eastAsia="zh-CN"/>
        </w:rPr>
      </w:pPr>
      <w:r>
        <w:rPr>
          <w:rFonts w:hint="eastAsia" w:cs="Times New Roman"/>
          <w:color w:val="FF0000"/>
          <w:sz w:val="24"/>
          <w:szCs w:val="24"/>
          <w:lang w:val="en-US" w:eastAsia="zh-CN"/>
        </w:rPr>
        <w:t xml:space="preserve">  Add x8,x27,x8     #x8 has &amp;A[B[9]]</w:t>
      </w:r>
    </w:p>
    <w:p>
      <w:pPr>
        <w:rPr>
          <w:rFonts w:hint="default" w:cs="Times New Roman"/>
          <w:color w:val="FF0000"/>
          <w:sz w:val="24"/>
          <w:szCs w:val="24"/>
          <w:lang w:val="en-US" w:eastAsia="zh-CN"/>
        </w:rPr>
      </w:pPr>
      <w:r>
        <w:rPr>
          <w:rFonts w:hint="eastAsia" w:cs="Times New Roman"/>
          <w:color w:val="FF0000"/>
          <w:sz w:val="24"/>
          <w:szCs w:val="24"/>
          <w:lang w:val="en-US" w:eastAsia="zh-CN"/>
        </w:rPr>
        <w:t xml:space="preserve">  Lw x8,0(x30)       #read contents</w:t>
      </w:r>
    </w:p>
    <w:p>
      <w:pPr>
        <w:rPr>
          <w:rFonts w:hint="eastAsia" w:cs="Times New Roman"/>
          <w:color w:val="FF0000"/>
          <w:sz w:val="24"/>
          <w:szCs w:val="24"/>
          <w:lang w:val="en-US" w:eastAsia="zh-CN"/>
        </w:rPr>
      </w:pPr>
      <w:r>
        <w:rPr>
          <w:rFonts w:hint="eastAsia" w:cs="Times New Roman"/>
          <w:color w:val="FF0000"/>
          <w:sz w:val="24"/>
          <w:szCs w:val="24"/>
          <w:lang w:val="en-US" w:eastAsia="zh-CN"/>
        </w:rPr>
        <w:t xml:space="preserve">  Sub x5,x6,x8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urierNewPSMT" w:cs="Times New Roman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(ii) </w:t>
      </w:r>
      <w:r>
        <w:rPr>
          <w:rFonts w:hint="default" w:ascii="Times New Roman" w:hAnsi="Times New Roman" w:eastAsia="CourierNewPSMT" w:cs="Times New Roman"/>
          <w:color w:val="0000FF"/>
          <w:kern w:val="0"/>
          <w:sz w:val="24"/>
          <w:szCs w:val="24"/>
          <w:lang w:val="en-US" w:eastAsia="zh-CN" w:bidi="ar"/>
        </w:rPr>
        <w:t xml:space="preserve">f = g - A[C[8] + B[4]] </w:t>
      </w:r>
    </w:p>
    <w:p>
      <w:pPr>
        <w:keepNext w:val="0"/>
        <w:keepLines w:val="0"/>
        <w:widowControl/>
        <w:suppressLineNumbers w:val="0"/>
        <w:jc w:val="left"/>
        <w:rPr>
          <w:rFonts w:hint="eastAsia" w:cs="Times New Roman"/>
          <w:color w:val="FF0000"/>
          <w:sz w:val="24"/>
          <w:szCs w:val="24"/>
          <w:lang w:val="en-US" w:eastAsia="zh-CN"/>
        </w:rPr>
      </w:pPr>
      <w:r>
        <w:rPr>
          <w:rFonts w:hint="eastAsia" w:cs="Times New Roman"/>
          <w:color w:val="FF0000"/>
          <w:sz w:val="24"/>
          <w:szCs w:val="24"/>
          <w:lang w:val="en-US" w:eastAsia="zh-CN"/>
        </w:rPr>
        <w:t xml:space="preserve">  Lw x30,16(x30)</w:t>
      </w:r>
    </w:p>
    <w:p>
      <w:pPr>
        <w:rPr>
          <w:rFonts w:hint="eastAsia" w:cs="Times New Roman"/>
          <w:color w:val="FF0000"/>
          <w:sz w:val="24"/>
          <w:szCs w:val="24"/>
          <w:lang w:val="en-US" w:eastAsia="zh-CN"/>
        </w:rPr>
      </w:pPr>
      <w:r>
        <w:rPr>
          <w:rFonts w:hint="eastAsia" w:cs="Times New Roman"/>
          <w:color w:val="FF0000"/>
          <w:sz w:val="24"/>
          <w:szCs w:val="24"/>
          <w:lang w:val="en-US" w:eastAsia="zh-CN"/>
        </w:rPr>
        <w:t xml:space="preserve">  Lw x31,32(x31)</w:t>
      </w:r>
    </w:p>
    <w:p>
      <w:pPr>
        <w:rPr>
          <w:rFonts w:hint="eastAsia" w:cs="Times New Roman"/>
          <w:color w:val="FF0000"/>
          <w:sz w:val="24"/>
          <w:szCs w:val="24"/>
          <w:lang w:val="en-US" w:eastAsia="zh-CN"/>
        </w:rPr>
      </w:pPr>
      <w:r>
        <w:rPr>
          <w:rFonts w:hint="eastAsia" w:cs="Times New Roman"/>
          <w:color w:val="FF0000"/>
          <w:sz w:val="24"/>
          <w:szCs w:val="24"/>
          <w:lang w:val="en-US" w:eastAsia="zh-CN"/>
        </w:rPr>
        <w:t xml:space="preserve">  Add x24,x30,x31</w:t>
      </w:r>
    </w:p>
    <w:p>
      <w:pPr>
        <w:rPr>
          <w:rFonts w:hint="eastAsia" w:cs="Times New Roman"/>
          <w:color w:val="FF0000"/>
          <w:sz w:val="24"/>
          <w:szCs w:val="24"/>
          <w:lang w:val="en-US" w:eastAsia="zh-CN"/>
        </w:rPr>
      </w:pPr>
      <w:r>
        <w:rPr>
          <w:rFonts w:hint="eastAsia" w:cs="Times New Roman"/>
          <w:color w:val="FF0000"/>
          <w:sz w:val="24"/>
          <w:szCs w:val="24"/>
          <w:lang w:val="en-US" w:eastAsia="zh-CN"/>
        </w:rPr>
        <w:t xml:space="preserve">  Slli x24,x24,2</w:t>
      </w:r>
    </w:p>
    <w:p>
      <w:pPr>
        <w:rPr>
          <w:rFonts w:hint="eastAsia" w:cs="Times New Roman"/>
          <w:color w:val="FF0000"/>
          <w:sz w:val="24"/>
          <w:szCs w:val="24"/>
          <w:lang w:val="en-US" w:eastAsia="zh-CN"/>
        </w:rPr>
      </w:pPr>
      <w:r>
        <w:rPr>
          <w:rFonts w:hint="eastAsia" w:cs="Times New Roman"/>
          <w:color w:val="FF0000"/>
          <w:sz w:val="24"/>
          <w:szCs w:val="24"/>
          <w:lang w:val="en-US" w:eastAsia="zh-CN"/>
        </w:rPr>
        <w:t xml:space="preserve">  Add x4,x27,x24</w:t>
      </w:r>
    </w:p>
    <w:p>
      <w:pPr>
        <w:rPr>
          <w:rFonts w:hint="eastAsia" w:cs="Times New Roman"/>
          <w:color w:val="FF0000"/>
          <w:sz w:val="24"/>
          <w:szCs w:val="24"/>
          <w:lang w:val="en-US" w:eastAsia="zh-CN"/>
        </w:rPr>
      </w:pPr>
      <w:r>
        <w:rPr>
          <w:rFonts w:hint="eastAsia" w:cs="Times New Roman"/>
          <w:color w:val="FF0000"/>
          <w:sz w:val="24"/>
          <w:szCs w:val="24"/>
          <w:lang w:val="en-US" w:eastAsia="zh-CN"/>
        </w:rPr>
        <w:t xml:space="preserve">  Lw x4,0(x4)</w:t>
      </w:r>
    </w:p>
    <w:p>
      <w:pPr>
        <w:rPr>
          <w:rFonts w:hint="eastAsia" w:cs="Times New Roman"/>
          <w:color w:val="FF0000"/>
          <w:sz w:val="24"/>
          <w:szCs w:val="24"/>
          <w:lang w:val="en-US" w:eastAsia="zh-CN"/>
        </w:rPr>
      </w:pPr>
      <w:r>
        <w:rPr>
          <w:rFonts w:hint="eastAsia" w:cs="Times New Roman"/>
          <w:color w:val="FF0000"/>
          <w:sz w:val="24"/>
          <w:szCs w:val="24"/>
          <w:lang w:val="en-US" w:eastAsia="zh-CN"/>
        </w:rPr>
        <w:t xml:space="preserve">  Sub x5,x6,x4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urierNewPSMT" w:cs="Times New Roman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(iii) </w:t>
      </w:r>
      <w:r>
        <w:rPr>
          <w:rFonts w:hint="default" w:ascii="Times New Roman" w:hAnsi="Times New Roman" w:eastAsia="CourierNewPSMT" w:cs="Times New Roman"/>
          <w:color w:val="0000FF"/>
          <w:kern w:val="0"/>
          <w:sz w:val="24"/>
          <w:szCs w:val="24"/>
          <w:lang w:val="en-US" w:eastAsia="zh-CN" w:bidi="ar"/>
        </w:rPr>
        <w:t xml:space="preserve">A[i] = B[2i+1], C[i] = B[2i] 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CourierNewPSMT" w:cs="Times New Roman"/>
          <w:color w:val="0000FF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  <w:t>Add x26,x28,x28   #2i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ourierNew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  <w:t xml:space="preserve">  Addi x26,x26,1     #2i+1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  <w:t xml:space="preserve">  Slli x26,x26,2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ourierNew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  <w:t xml:space="preserve">  Add x26,x30,x26   #&amp;B[2i+1]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ourierNew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  <w:t xml:space="preserve">  Slli x25,x28,2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ourierNew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  <w:t xml:space="preserve">  Add x25,x27,x25   #&amp;A[i]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ourierNew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  <w:t xml:space="preserve">  Lw x24,0(x26)      #B[2i+1]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  <w:t xml:space="preserve">  Sw x24,0(x25)      #A[i]=B[2i+1]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ourierNew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  <w:t xml:space="preserve">  Addi x26,x26,-4   #&amp;B[2i]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  <w:t xml:space="preserve">  Slli x23,x28,2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  <w:t xml:space="preserve">  Add x23,x23,x31  #&amp;C[i]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ourierNew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  <w:t xml:space="preserve">  Lw x24,0(x26)     #B[2i]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ourierNew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  <w:t xml:space="preserve">  Sw x24,0(x23)     #C[i]=B[2i]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urierNewPSMT" w:cs="Times New Roman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(iv) </w:t>
      </w:r>
      <w:r>
        <w:rPr>
          <w:rFonts w:hint="default" w:ascii="Times New Roman" w:hAnsi="Times New Roman" w:eastAsia="CourierNewPSMT" w:cs="Times New Roman"/>
          <w:color w:val="0000FF"/>
          <w:kern w:val="0"/>
          <w:sz w:val="24"/>
          <w:szCs w:val="24"/>
          <w:lang w:val="en-US" w:eastAsia="zh-CN" w:bidi="ar"/>
        </w:rPr>
        <w:t xml:space="preserve">A[i] = 4B[i-1] + 4C[i+1] 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CourierNewPSMT" w:cs="Times New Roman"/>
          <w:color w:val="0000FF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  <w:t>Addi x26,x28,-1  #i-1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  <w:t xml:space="preserve">  Slli x26,x26,2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  <w:t xml:space="preserve">  Add x26,x30,x26 #&amp;B[i-1]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  <w:t xml:space="preserve">  Addi x25,x25,1   #i+1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  <w:t xml:space="preserve">  Slli x25,x25,1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  <w:t xml:space="preserve">  Add x25,x25,x31 #&amp;C[i+1]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  <w:t xml:space="preserve">  Add x24,x24,x27 #&amp;A[i]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  <w:t xml:space="preserve">  Lw x23,0(x26)    #B[i-1]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  <w:t xml:space="preserve">  Slli x23,x23,2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  <w:t xml:space="preserve">  Lw x22,0(x25)   #C[i+1]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  <w:t xml:space="preserve">  Slli x22,x22,2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  <w:t xml:space="preserve">  Add x23,x23,x22 #4B[i-1]+4C[i+1]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ourierNew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CourierNewPSMT" w:cs="Times New Roman"/>
          <w:color w:val="FF0000"/>
          <w:kern w:val="0"/>
          <w:sz w:val="24"/>
          <w:szCs w:val="24"/>
          <w:lang w:val="en-US" w:eastAsia="zh-CN" w:bidi="ar"/>
        </w:rPr>
        <w:t xml:space="preserve">  Sw x23,0(x24)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(v) </w:t>
      </w:r>
      <w:r>
        <w:rPr>
          <w:rFonts w:hint="default" w:ascii="Times New Roman" w:hAnsi="Times New Roman" w:eastAsia="CourierNewPSMT" w:cs="Times New Roman"/>
          <w:color w:val="0000FF"/>
          <w:kern w:val="0"/>
          <w:sz w:val="24"/>
          <w:szCs w:val="24"/>
          <w:lang w:val="en-US" w:eastAsia="zh-CN" w:bidi="ar"/>
        </w:rPr>
        <w:t>f = g - A[C[4] + B[12]]</w:t>
      </w:r>
      <w:r>
        <w:rPr>
          <w:rFonts w:hint="default" w:ascii="Times New Roman" w:hAnsi="Times New Roman" w:eastAsia="TimesNewRomanPSMT" w:cs="Times New Roman"/>
          <w:color w:val="0000FF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TimesNewRoman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TimesNewRomanPSMT" w:cs="Times New Roman"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eastAsia="TimesNewRomanPSMT" w:cs="Times New Roman"/>
          <w:color w:val="FF0000"/>
          <w:kern w:val="0"/>
          <w:sz w:val="24"/>
          <w:szCs w:val="24"/>
          <w:lang w:val="en-US" w:eastAsia="zh-CN" w:bidi="ar"/>
        </w:rPr>
        <w:t xml:space="preserve"> Lw x30,48(x30)  #B[12]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TimesNewRoman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TimesNewRomanPSMT" w:cs="Times New Roman"/>
          <w:color w:val="FF0000"/>
          <w:kern w:val="0"/>
          <w:sz w:val="24"/>
          <w:szCs w:val="24"/>
          <w:lang w:val="en-US" w:eastAsia="zh-CN" w:bidi="ar"/>
        </w:rPr>
        <w:t xml:space="preserve">  Lw x31,16(x31)  #C[4]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TimesNewRoman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TimesNewRomanPSMT" w:cs="Times New Roman"/>
          <w:color w:val="FF0000"/>
          <w:kern w:val="0"/>
          <w:sz w:val="24"/>
          <w:szCs w:val="24"/>
          <w:lang w:val="en-US" w:eastAsia="zh-CN" w:bidi="ar"/>
        </w:rPr>
        <w:t xml:space="preserve">  Add x24,x30,x31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TimesNewRoman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TimesNewRomanPSMT" w:cs="Times New Roman"/>
          <w:color w:val="FF0000"/>
          <w:kern w:val="0"/>
          <w:sz w:val="24"/>
          <w:szCs w:val="24"/>
          <w:lang w:val="en-US" w:eastAsia="zh-CN" w:bidi="ar"/>
        </w:rPr>
        <w:t xml:space="preserve">  Slli x24,x24,2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TimesNewRoman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TimesNewRomanPSMT" w:cs="Times New Roman"/>
          <w:color w:val="FF0000"/>
          <w:kern w:val="0"/>
          <w:sz w:val="24"/>
          <w:szCs w:val="24"/>
          <w:lang w:val="en-US" w:eastAsia="zh-CN" w:bidi="ar"/>
        </w:rPr>
        <w:t xml:space="preserve">  Add x4,x27,x24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TimesNewRoman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TimesNewRomanPSMT" w:cs="Times New Roman"/>
          <w:color w:val="FF0000"/>
          <w:kern w:val="0"/>
          <w:sz w:val="24"/>
          <w:szCs w:val="24"/>
          <w:lang w:val="en-US" w:eastAsia="zh-CN" w:bidi="ar"/>
        </w:rPr>
        <w:t xml:space="preserve">  Lw x4,0(x4)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NewRomanPSMT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eastAsia="TimesNewRomanPSMT" w:cs="Times New Roman"/>
          <w:color w:val="FF0000"/>
          <w:kern w:val="0"/>
          <w:sz w:val="24"/>
          <w:szCs w:val="24"/>
          <w:lang w:val="en-US" w:eastAsia="zh-CN" w:bidi="ar"/>
        </w:rPr>
        <w:t xml:space="preserve">  Sub x5,x6,x4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ourierNewPSMT" w:cs="Times New Roman"/>
          <w:color w:val="FF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cs="Times New Roman"/>
          <w:color w:val="FF0000"/>
          <w:sz w:val="24"/>
          <w:szCs w:val="24"/>
          <w:lang w:val="en-US" w:eastAsia="zh-CN"/>
        </w:rPr>
      </w:pPr>
    </w:p>
    <w:p>
      <w:pPr>
        <w:pStyle w:val="2"/>
        <w:rPr>
          <w:rFonts w:ascii="Times New Roman"/>
        </w:rPr>
      </w:pPr>
      <w:r>
        <w:rPr>
          <w:rFonts w:ascii="Times New Roman"/>
          <w:u w:val="thick"/>
        </w:rPr>
        <w:t>Problem 2:</w:t>
      </w:r>
    </w:p>
    <w:p>
      <w:pPr>
        <w:pStyle w:val="3"/>
        <w:spacing w:before="182"/>
      </w:pPr>
      <w:r>
        <w:t>Assume the following register contents:</w:t>
      </w:r>
    </w:p>
    <w:p>
      <w:pPr>
        <w:pStyle w:val="3"/>
        <w:spacing w:before="183"/>
        <w:ind w:left="1343" w:right="1343"/>
        <w:jc w:val="center"/>
        <w:rPr>
          <w:rFonts w:ascii="Courier New"/>
        </w:rPr>
      </w:pPr>
      <w:r>
        <w:rPr>
          <w:rFonts w:ascii="Courier New"/>
          <w:color w:val="0000FF"/>
        </w:rPr>
        <w:t>x5 = 0x00000000AAAAAAAA, x6 = 0x1234567812345678</w:t>
      </w:r>
    </w:p>
    <w:p>
      <w:pPr>
        <w:pStyle w:val="8"/>
        <w:numPr>
          <w:ilvl w:val="1"/>
          <w:numId w:val="2"/>
        </w:numPr>
        <w:tabs>
          <w:tab w:val="left" w:pos="1101"/>
        </w:tabs>
        <w:spacing w:before="181" w:after="0" w:line="256" w:lineRule="auto"/>
        <w:ind w:left="140" w:right="1043" w:firstLine="719"/>
        <w:jc w:val="left"/>
        <w:rPr>
          <w:sz w:val="24"/>
        </w:rPr>
      </w:pPr>
      <w:r>
        <w:rPr>
          <w:sz w:val="24"/>
        </w:rPr>
        <w:t xml:space="preserve">For the register values shown above, what is the value of </w:t>
      </w:r>
      <w:r>
        <w:rPr>
          <w:rFonts w:ascii="Courier New"/>
          <w:sz w:val="24"/>
        </w:rPr>
        <w:t>x7</w:t>
      </w:r>
      <w:r>
        <w:rPr>
          <w:rFonts w:ascii="Courier New"/>
          <w:spacing w:val="-94"/>
          <w:sz w:val="24"/>
        </w:rPr>
        <w:t xml:space="preserve"> </w:t>
      </w:r>
      <w:r>
        <w:rPr>
          <w:sz w:val="24"/>
        </w:rPr>
        <w:t>for the following sequence of</w:t>
      </w:r>
      <w:r>
        <w:rPr>
          <w:spacing w:val="-2"/>
          <w:sz w:val="24"/>
        </w:rPr>
        <w:t xml:space="preserve"> </w:t>
      </w:r>
      <w:r>
        <w:rPr>
          <w:sz w:val="24"/>
        </w:rPr>
        <w:t>instructions?</w:t>
      </w:r>
    </w:p>
    <w:p>
      <w:pPr>
        <w:pStyle w:val="3"/>
        <w:spacing w:before="166" w:line="400" w:lineRule="auto"/>
        <w:ind w:left="860" w:right="1060" w:rightChars="0"/>
        <w:rPr>
          <w:rFonts w:hint="eastAsia" w:ascii="Courier New" w:eastAsia="宋体"/>
          <w:color w:val="0000FF"/>
          <w:lang w:val="en-US" w:eastAsia="zh-CN"/>
        </w:rPr>
      </w:pPr>
      <w:r>
        <w:rPr>
          <w:rFonts w:ascii="Courier New"/>
          <w:b/>
          <w:color w:val="0000FF"/>
        </w:rPr>
        <w:t xml:space="preserve">srli </w:t>
      </w:r>
      <w:r>
        <w:rPr>
          <w:rFonts w:ascii="Courier New"/>
          <w:color w:val="0000FF"/>
        </w:rPr>
        <w:t>x7, x5, 16</w:t>
      </w:r>
      <w:r>
        <w:rPr>
          <w:rFonts w:hint="eastAsia" w:ascii="Courier New" w:eastAsia="宋体"/>
          <w:color w:val="0000FF"/>
          <w:lang w:val="en-US" w:eastAsia="zh-CN"/>
        </w:rPr>
        <w:t xml:space="preserve">      </w:t>
      </w:r>
    </w:p>
    <w:p>
      <w:pPr>
        <w:pStyle w:val="3"/>
        <w:spacing w:before="166" w:line="400" w:lineRule="auto"/>
        <w:ind w:left="860" w:right="1060" w:rightChars="0"/>
        <w:rPr>
          <w:rFonts w:hint="default" w:ascii="Times New Roman" w:hAnsi="Times New Roman" w:eastAsia="宋体" w:cs="Times New Roman"/>
          <w:color w:val="FF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 xml:space="preserve">X7 </w:t>
      </w:r>
      <w:r>
        <w:rPr>
          <w:rFonts w:hint="default" w:ascii="Times New Roman" w:hAnsi="Times New Roman" w:cs="Times New Roman"/>
          <w:color w:val="FF0000"/>
        </w:rPr>
        <w:t>0x00000000</w:t>
      </w: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>0000</w:t>
      </w:r>
      <w:r>
        <w:rPr>
          <w:rFonts w:hint="default" w:ascii="Times New Roman" w:hAnsi="Times New Roman" w:cs="Times New Roman"/>
          <w:color w:val="FF0000"/>
        </w:rPr>
        <w:t>AAAA</w:t>
      </w:r>
    </w:p>
    <w:p>
      <w:pPr>
        <w:pStyle w:val="3"/>
        <w:spacing w:before="166" w:line="400" w:lineRule="auto"/>
        <w:ind w:left="860" w:right="6330"/>
        <w:rPr>
          <w:rFonts w:ascii="Courier New"/>
          <w:color w:val="0000FF"/>
        </w:rPr>
      </w:pPr>
      <w:r>
        <w:rPr>
          <w:rFonts w:ascii="Courier New"/>
          <w:color w:val="0000FF"/>
        </w:rPr>
        <w:t>addi x7, x7,</w:t>
      </w:r>
      <w:r>
        <w:rPr>
          <w:rFonts w:ascii="Courier New"/>
          <w:color w:val="0000FF"/>
          <w:spacing w:val="-13"/>
        </w:rPr>
        <w:t xml:space="preserve"> </w:t>
      </w:r>
      <w:r>
        <w:rPr>
          <w:rFonts w:ascii="Courier New"/>
          <w:color w:val="0000FF"/>
        </w:rPr>
        <w:t xml:space="preserve">-128 </w:t>
      </w:r>
    </w:p>
    <w:p>
      <w:pPr>
        <w:pStyle w:val="3"/>
        <w:spacing w:before="166" w:line="400" w:lineRule="auto"/>
        <w:ind w:left="860" w:right="1060" w:rightChars="0"/>
        <w:rPr>
          <w:rFonts w:hint="default" w:ascii="Times New Roman" w:hAnsi="Times New Roman" w:eastAsia="宋体" w:cs="Times New Roman"/>
          <w:color w:val="0000FF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>X7 (</w:t>
      </w:r>
      <w:r>
        <w:rPr>
          <w:rFonts w:hint="default" w:ascii="Times New Roman" w:hAnsi="Times New Roman" w:cs="Times New Roman"/>
          <w:color w:val="FF0000"/>
        </w:rPr>
        <w:t>00001010101000101010</w:t>
      </w: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>)2</w:t>
      </w:r>
    </w:p>
    <w:p>
      <w:pPr>
        <w:pStyle w:val="3"/>
        <w:spacing w:before="166" w:line="400" w:lineRule="auto"/>
        <w:ind w:left="860" w:right="6330"/>
        <w:rPr>
          <w:rFonts w:ascii="Courier New"/>
          <w:color w:val="0000FF"/>
        </w:rPr>
      </w:pPr>
      <w:r>
        <w:rPr>
          <w:rFonts w:ascii="Courier New"/>
          <w:color w:val="0000FF"/>
        </w:rPr>
        <w:t xml:space="preserve">srai x7, x7, 2 </w:t>
      </w:r>
    </w:p>
    <w:p>
      <w:pPr>
        <w:pStyle w:val="3"/>
        <w:spacing w:before="166" w:line="400" w:lineRule="auto"/>
        <w:ind w:left="860" w:right="3480" w:rightChars="0"/>
        <w:rPr>
          <w:rFonts w:hint="default" w:ascii="Times New Roman" w:hAnsi="Times New Roman" w:eastAsia="宋体" w:cs="Times New Roman"/>
          <w:color w:val="FF0000"/>
          <w:lang w:val="en-US" w:eastAsia="zh-CN"/>
        </w:rPr>
      </w:pPr>
      <w:r>
        <w:rPr>
          <w:rFonts w:hint="default" w:ascii="Times New Roman" w:hAnsi="Times New Roman" w:cs="Times New Roman"/>
          <w:color w:val="FF0000"/>
        </w:rPr>
        <w:t xml:space="preserve">x7 </w:t>
      </w: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>(</w:t>
      </w:r>
      <w:r>
        <w:rPr>
          <w:rFonts w:hint="default" w:ascii="Times New Roman" w:hAnsi="Times New Roman" w:cs="Times New Roman"/>
          <w:color w:val="FF0000"/>
        </w:rPr>
        <w:t>00000010101010001010</w:t>
      </w: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>)2</w:t>
      </w:r>
    </w:p>
    <w:p>
      <w:pPr>
        <w:pStyle w:val="3"/>
        <w:spacing w:before="166" w:line="400" w:lineRule="auto"/>
        <w:ind w:left="860" w:right="6330"/>
        <w:rPr>
          <w:rFonts w:ascii="Courier New"/>
          <w:color w:val="0000FF"/>
        </w:rPr>
      </w:pPr>
      <w:r>
        <w:rPr>
          <w:rFonts w:ascii="Courier New"/>
          <w:color w:val="0000FF"/>
        </w:rPr>
        <w:t>and x7, x7,</w:t>
      </w:r>
      <w:r>
        <w:rPr>
          <w:rFonts w:ascii="Courier New"/>
          <w:color w:val="0000FF"/>
          <w:spacing w:val="-7"/>
        </w:rPr>
        <w:t xml:space="preserve"> </w:t>
      </w:r>
      <w:r>
        <w:rPr>
          <w:rFonts w:ascii="Courier New"/>
          <w:color w:val="0000FF"/>
        </w:rPr>
        <w:t>x6</w:t>
      </w:r>
    </w:p>
    <w:p>
      <w:pPr>
        <w:pStyle w:val="3"/>
        <w:spacing w:before="166" w:line="400" w:lineRule="auto"/>
        <w:ind w:left="860" w:right="4140" w:rightChars="0"/>
        <w:rPr>
          <w:rFonts w:hint="default" w:ascii="Times New Roman" w:hAnsi="Times New Roman" w:eastAsia="宋体" w:cs="Times New Roman"/>
          <w:color w:val="FF0000"/>
          <w:lang w:val="en-US" w:eastAsia="zh-CN"/>
        </w:rPr>
      </w:pPr>
      <w:r>
        <w:rPr>
          <w:rFonts w:hint="default" w:ascii="Times New Roman" w:hAnsi="Times New Roman" w:cs="Times New Roman"/>
          <w:color w:val="FF0000"/>
        </w:rPr>
        <w:t xml:space="preserve">x7 </w:t>
      </w: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>= (</w:t>
      </w:r>
      <w:r>
        <w:rPr>
          <w:rFonts w:hint="default" w:ascii="Times New Roman" w:hAnsi="Times New Roman" w:cs="Times New Roman"/>
          <w:color w:val="FF0000"/>
        </w:rPr>
        <w:t>10 0000 1000</w:t>
      </w: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>)2</w:t>
      </w:r>
    </w:p>
    <w:p>
      <w:pPr>
        <w:pStyle w:val="8"/>
        <w:numPr>
          <w:ilvl w:val="1"/>
          <w:numId w:val="2"/>
        </w:numPr>
        <w:tabs>
          <w:tab w:val="left" w:pos="1115"/>
        </w:tabs>
        <w:spacing w:before="0" w:after="0" w:line="259" w:lineRule="auto"/>
        <w:ind w:left="140" w:right="1029" w:firstLine="719"/>
        <w:jc w:val="left"/>
        <w:rPr>
          <w:sz w:val="24"/>
        </w:rPr>
      </w:pPr>
      <w:r>
        <w:rPr>
          <w:sz w:val="24"/>
        </w:rPr>
        <w:t xml:space="preserve">For the register values shown above, what is the value of </w:t>
      </w:r>
      <w:r>
        <w:rPr>
          <w:rFonts w:ascii="Courier New"/>
          <w:sz w:val="24"/>
        </w:rPr>
        <w:t>x7</w:t>
      </w:r>
      <w:r>
        <w:rPr>
          <w:rFonts w:ascii="Courier New"/>
          <w:spacing w:val="-95"/>
          <w:sz w:val="24"/>
        </w:rPr>
        <w:t xml:space="preserve"> </w:t>
      </w:r>
      <w:r>
        <w:rPr>
          <w:sz w:val="24"/>
        </w:rPr>
        <w:t>for the following sequence of</w:t>
      </w:r>
      <w:r>
        <w:rPr>
          <w:spacing w:val="-2"/>
          <w:sz w:val="24"/>
        </w:rPr>
        <w:t xml:space="preserve"> </w:t>
      </w:r>
      <w:r>
        <w:rPr>
          <w:sz w:val="24"/>
        </w:rPr>
        <w:t>instructions?</w:t>
      </w:r>
    </w:p>
    <w:p>
      <w:pPr>
        <w:pStyle w:val="3"/>
        <w:spacing w:before="157"/>
        <w:ind w:left="860"/>
        <w:rPr>
          <w:rFonts w:ascii="Courier New"/>
          <w:color w:val="0000FF"/>
        </w:rPr>
      </w:pPr>
      <w:r>
        <w:rPr>
          <w:rFonts w:ascii="Courier New"/>
          <w:color w:val="0000FF"/>
        </w:rPr>
        <w:t>slli x7, x6, 4</w:t>
      </w:r>
    </w:p>
    <w:p>
      <w:pPr>
        <w:pStyle w:val="3"/>
        <w:spacing w:before="157"/>
        <w:ind w:left="860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  <w:color w:val="FF0000"/>
        </w:rPr>
        <w:t>x7 = 0x2345678123456780</w:t>
      </w:r>
    </w:p>
    <w:p>
      <w:pPr>
        <w:pStyle w:val="8"/>
        <w:numPr>
          <w:ilvl w:val="1"/>
          <w:numId w:val="2"/>
        </w:numPr>
        <w:tabs>
          <w:tab w:val="left" w:pos="1086"/>
        </w:tabs>
        <w:spacing w:before="182" w:after="0" w:line="256" w:lineRule="auto"/>
        <w:ind w:left="140" w:right="1055" w:firstLine="719"/>
        <w:jc w:val="left"/>
        <w:rPr>
          <w:sz w:val="24"/>
        </w:rPr>
      </w:pPr>
      <w:r>
        <w:rPr>
          <w:sz w:val="24"/>
        </w:rPr>
        <w:t xml:space="preserve">For the register values shown above, what is the value of </w:t>
      </w:r>
      <w:r>
        <w:rPr>
          <w:rFonts w:ascii="Courier New"/>
          <w:sz w:val="24"/>
        </w:rPr>
        <w:t>x7</w:t>
      </w:r>
      <w:r>
        <w:rPr>
          <w:rFonts w:ascii="Courier New"/>
          <w:spacing w:val="-93"/>
          <w:sz w:val="24"/>
        </w:rPr>
        <w:t xml:space="preserve"> </w:t>
      </w:r>
      <w:r>
        <w:rPr>
          <w:sz w:val="24"/>
        </w:rPr>
        <w:t>for the following sequence of</w:t>
      </w:r>
      <w:r>
        <w:rPr>
          <w:spacing w:val="-2"/>
          <w:sz w:val="24"/>
        </w:rPr>
        <w:t xml:space="preserve"> </w:t>
      </w:r>
      <w:r>
        <w:rPr>
          <w:sz w:val="24"/>
        </w:rPr>
        <w:t>instructions?</w:t>
      </w:r>
    </w:p>
    <w:p>
      <w:pPr>
        <w:pStyle w:val="3"/>
        <w:spacing w:before="165" w:line="400" w:lineRule="auto"/>
        <w:ind w:left="860" w:right="6186"/>
        <w:rPr>
          <w:rFonts w:ascii="Courier New"/>
          <w:color w:val="0000FF"/>
        </w:rPr>
      </w:pPr>
      <w:r>
        <w:rPr>
          <w:rFonts w:ascii="Courier New"/>
          <w:color w:val="0000FF"/>
        </w:rPr>
        <w:t xml:space="preserve">srli x7, x5, 3 </w:t>
      </w:r>
    </w:p>
    <w:p>
      <w:pPr>
        <w:pStyle w:val="3"/>
        <w:tabs>
          <w:tab w:val="left" w:pos="3520"/>
          <w:tab w:val="left" w:pos="9020"/>
        </w:tabs>
        <w:spacing w:before="165" w:line="400" w:lineRule="auto"/>
        <w:ind w:left="860" w:right="180" w:rightChars="0"/>
        <w:rPr>
          <w:rFonts w:hint="default" w:ascii="Times New Roman" w:hAnsi="Times New Roman" w:eastAsia="宋体" w:cs="Times New Roman"/>
          <w:color w:val="FF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>X7 = (</w:t>
      </w:r>
      <w:r>
        <w:rPr>
          <w:rFonts w:hint="default" w:ascii="Times New Roman" w:hAnsi="Times New Roman" w:cs="Times New Roman"/>
          <w:color w:val="FF0000"/>
        </w:rPr>
        <w:t>1010101010101</w:t>
      </w: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>)2</w:t>
      </w:r>
    </w:p>
    <w:p>
      <w:pPr>
        <w:pStyle w:val="3"/>
        <w:spacing w:before="165" w:line="400" w:lineRule="auto"/>
        <w:ind w:left="860" w:right="6186"/>
        <w:rPr>
          <w:rFonts w:ascii="Courier New"/>
          <w:color w:val="0000FF"/>
        </w:rPr>
      </w:pPr>
      <w:r>
        <w:rPr>
          <w:rFonts w:ascii="Courier New"/>
          <w:color w:val="0000FF"/>
        </w:rPr>
        <w:t>andi x7, x7,</w:t>
      </w:r>
      <w:r>
        <w:rPr>
          <w:rFonts w:ascii="Courier New"/>
          <w:color w:val="0000FF"/>
          <w:spacing w:val="-14"/>
        </w:rPr>
        <w:t xml:space="preserve"> </w:t>
      </w:r>
      <w:r>
        <w:rPr>
          <w:rFonts w:ascii="Courier New"/>
          <w:color w:val="0000FF"/>
        </w:rPr>
        <w:t>0xFEF</w:t>
      </w:r>
    </w:p>
    <w:p>
      <w:pPr>
        <w:pStyle w:val="3"/>
        <w:spacing w:before="165" w:line="400" w:lineRule="auto"/>
        <w:ind w:left="860" w:right="5240" w:rightChars="0"/>
        <w:rPr>
          <w:rFonts w:hint="default" w:ascii="Times New Roman" w:hAnsi="Times New Roman" w:eastAsia="宋体" w:cs="Times New Roman"/>
          <w:color w:val="0000FF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>X7 = (010101000101)2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4"/>
          <w:szCs w:val="24"/>
          <w:lang w:val="en-US" w:eastAsia="zh-CN" w:bidi="ar"/>
        </w:rPr>
        <w:t xml:space="preserve">Problem 3: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For each RISC-V instruction below, identify the instruction format and show, wherever applicable,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>the value of the opcode (</w:t>
      </w:r>
      <w:r>
        <w:rPr>
          <w:rFonts w:hint="default" w:ascii="Times New Roman" w:hAnsi="Times New Roman" w:eastAsia="CourierNewPSMT" w:cs="Times New Roman"/>
          <w:color w:val="0000FF"/>
          <w:kern w:val="0"/>
          <w:sz w:val="24"/>
          <w:szCs w:val="24"/>
          <w:lang w:val="en-US" w:eastAsia="zh-CN" w:bidi="ar"/>
        </w:rPr>
        <w:t>op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>), source register (</w:t>
      </w:r>
      <w:r>
        <w:rPr>
          <w:rFonts w:hint="default" w:ascii="Times New Roman" w:hAnsi="Times New Roman" w:eastAsia="CourierNewPSMT" w:cs="Times New Roman"/>
          <w:color w:val="0000FF"/>
          <w:kern w:val="0"/>
          <w:sz w:val="24"/>
          <w:szCs w:val="24"/>
          <w:lang w:val="en-US" w:eastAsia="zh-CN" w:bidi="ar"/>
        </w:rPr>
        <w:t>rs1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>), source register (</w:t>
      </w:r>
      <w:r>
        <w:rPr>
          <w:rFonts w:hint="default" w:ascii="Times New Roman" w:hAnsi="Times New Roman" w:eastAsia="CourierNewPSMT" w:cs="Times New Roman"/>
          <w:color w:val="0000FF"/>
          <w:kern w:val="0"/>
          <w:sz w:val="24"/>
          <w:szCs w:val="24"/>
          <w:lang w:val="en-US" w:eastAsia="zh-CN" w:bidi="ar"/>
        </w:rPr>
        <w:t>rs2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), destination register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CourierNewPSMT" w:cs="Times New Roman"/>
          <w:color w:val="0000FF"/>
          <w:kern w:val="0"/>
          <w:sz w:val="24"/>
          <w:szCs w:val="24"/>
          <w:lang w:val="en-US" w:eastAsia="zh-CN" w:bidi="ar"/>
        </w:rPr>
        <w:t>rd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>), immediate (</w:t>
      </w:r>
      <w:r>
        <w:rPr>
          <w:rFonts w:hint="default" w:ascii="Times New Roman" w:hAnsi="Times New Roman" w:eastAsia="CourierNewPSMT" w:cs="Times New Roman"/>
          <w:color w:val="0000FF"/>
          <w:kern w:val="0"/>
          <w:sz w:val="24"/>
          <w:szCs w:val="24"/>
          <w:lang w:val="en-US" w:eastAsia="zh-CN" w:bidi="ar"/>
        </w:rPr>
        <w:t>imm</w:t>
      </w:r>
      <w:r>
        <w:rPr>
          <w:rFonts w:hint="default" w:ascii="Times New Roman" w:hAnsi="Times New Roman" w:eastAsia="CourierNewPSMT" w:cs="Times New Roman"/>
          <w:color w:val="000000"/>
          <w:kern w:val="0"/>
          <w:sz w:val="24"/>
          <w:szCs w:val="24"/>
          <w:lang w:val="en-US" w:eastAsia="zh-CN" w:bidi="ar"/>
        </w:rPr>
        <w:t xml:space="preserve">), </w:t>
      </w:r>
      <w:r>
        <w:rPr>
          <w:rFonts w:hint="default" w:ascii="Times New Roman" w:hAnsi="Times New Roman" w:eastAsia="CourierNewPSMT" w:cs="Times New Roman"/>
          <w:color w:val="0000FF"/>
          <w:kern w:val="0"/>
          <w:sz w:val="24"/>
          <w:szCs w:val="24"/>
          <w:lang w:val="en-US" w:eastAsia="zh-CN" w:bidi="ar"/>
        </w:rPr>
        <w:t xml:space="preserve">func3, func7 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fields. Also provide the 8 hex char (or 32 bit)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instruction for each of the instructions below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urierNewPSMT" w:cs="Times New Roman"/>
          <w:color w:val="0000FF"/>
          <w:kern w:val="0"/>
          <w:sz w:val="24"/>
          <w:szCs w:val="24"/>
          <w:lang w:val="en-US" w:eastAsia="zh-CN" w:bidi="ar"/>
        </w:rPr>
        <w:t xml:space="preserve">add x5, x6, x7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urierNewPSMT" w:cs="Times New Roman"/>
          <w:color w:val="0000FF"/>
          <w:kern w:val="0"/>
          <w:sz w:val="24"/>
          <w:szCs w:val="24"/>
          <w:lang w:val="en-US" w:eastAsia="zh-CN" w:bidi="ar"/>
        </w:rPr>
        <w:t xml:space="preserve">addi x8, x5, 512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urierNewPSMT" w:cs="Times New Roman"/>
          <w:color w:val="0000FF"/>
          <w:kern w:val="0"/>
          <w:sz w:val="24"/>
          <w:szCs w:val="24"/>
          <w:lang w:val="en-US" w:eastAsia="zh-CN" w:bidi="ar"/>
        </w:rPr>
        <w:t xml:space="preserve">ld x3, 128(x27)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urierNewPSMT" w:cs="Times New Roman"/>
          <w:color w:val="0000FF"/>
          <w:kern w:val="0"/>
          <w:sz w:val="24"/>
          <w:szCs w:val="24"/>
          <w:lang w:val="en-US" w:eastAsia="zh-CN" w:bidi="ar"/>
        </w:rPr>
        <w:t xml:space="preserve">sd x3, 256(x28)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urierNewPSMT" w:cs="Times New Roman"/>
          <w:color w:val="0000FF"/>
          <w:kern w:val="0"/>
          <w:sz w:val="24"/>
          <w:szCs w:val="24"/>
          <w:lang w:val="en-US" w:eastAsia="zh-CN" w:bidi="ar"/>
        </w:rPr>
        <w:t xml:space="preserve">beq x5, x6 ELSE #ELSE is the label of an instruction 16 bytes larger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urierNewPSMT" w:cs="Times New Roman"/>
          <w:color w:val="0000FF"/>
          <w:kern w:val="0"/>
          <w:sz w:val="24"/>
          <w:szCs w:val="24"/>
          <w:lang w:val="en-US" w:eastAsia="zh-CN" w:bidi="ar"/>
        </w:rPr>
        <w:t xml:space="preserve">#than the current content of PC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urierNewPS-BoldMT" w:cs="Times New Roman"/>
          <w:b/>
          <w:color w:val="0000FF"/>
          <w:kern w:val="0"/>
          <w:sz w:val="24"/>
          <w:szCs w:val="24"/>
          <w:lang w:val="en-US" w:eastAsia="zh-CN" w:bidi="ar"/>
        </w:rPr>
        <w:t xml:space="preserve">add </w:t>
      </w:r>
      <w:r>
        <w:rPr>
          <w:rFonts w:hint="default" w:ascii="Times New Roman" w:hAnsi="Times New Roman" w:eastAsia="CourierNewPSMT" w:cs="Times New Roman"/>
          <w:color w:val="0000FF"/>
          <w:kern w:val="0"/>
          <w:sz w:val="24"/>
          <w:szCs w:val="24"/>
          <w:lang w:val="en-US" w:eastAsia="zh-CN" w:bidi="ar"/>
        </w:rPr>
        <w:t xml:space="preserve">x3, x0, x0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urierNewPSMT" w:cs="Times New Roman"/>
          <w:color w:val="0000FF"/>
          <w:kern w:val="0"/>
          <w:sz w:val="24"/>
          <w:szCs w:val="24"/>
          <w:lang w:val="en-US" w:eastAsia="zh-CN" w:bidi="ar"/>
        </w:rPr>
        <w:t xml:space="preserve">auipc x3, FFEFA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urierNewPSMT" w:cs="Times New Roman"/>
          <w:color w:val="0000FF"/>
          <w:kern w:val="0"/>
          <w:sz w:val="24"/>
          <w:szCs w:val="24"/>
          <w:lang w:val="en-US" w:eastAsia="zh-CN" w:bidi="ar"/>
        </w:rPr>
        <w:t>jal x3 ELSE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0"/>
        <w:gridCol w:w="1295"/>
        <w:gridCol w:w="2012"/>
        <w:gridCol w:w="1278"/>
        <w:gridCol w:w="1278"/>
        <w:gridCol w:w="1254"/>
        <w:gridCol w:w="1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instruction</w:t>
            </w:r>
          </w:p>
        </w:tc>
        <w:tc>
          <w:tcPr>
            <w:tcW w:w="1408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Type</w:t>
            </w:r>
          </w:p>
        </w:tc>
        <w:tc>
          <w:tcPr>
            <w:tcW w:w="1408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Opcode,func3,func7</w:t>
            </w:r>
          </w:p>
        </w:tc>
        <w:tc>
          <w:tcPr>
            <w:tcW w:w="1408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Rs1</w:t>
            </w:r>
          </w:p>
        </w:tc>
        <w:tc>
          <w:tcPr>
            <w:tcW w:w="1408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Rs2</w:t>
            </w:r>
          </w:p>
        </w:tc>
        <w:tc>
          <w:tcPr>
            <w:tcW w:w="1408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rd</w:t>
            </w:r>
          </w:p>
        </w:tc>
        <w:tc>
          <w:tcPr>
            <w:tcW w:w="1408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imme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1</w:t>
            </w:r>
          </w:p>
        </w:tc>
        <w:tc>
          <w:tcPr>
            <w:tcW w:w="1408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r</w:t>
            </w:r>
          </w:p>
        </w:tc>
        <w:tc>
          <w:tcPr>
            <w:tcW w:w="1408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0x33,0x0,0x0</w:t>
            </w:r>
          </w:p>
        </w:tc>
        <w:tc>
          <w:tcPr>
            <w:tcW w:w="1408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6</w:t>
            </w:r>
          </w:p>
        </w:tc>
        <w:tc>
          <w:tcPr>
            <w:tcW w:w="1408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7</w:t>
            </w:r>
          </w:p>
        </w:tc>
        <w:tc>
          <w:tcPr>
            <w:tcW w:w="1408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5</w:t>
            </w:r>
          </w:p>
        </w:tc>
        <w:tc>
          <w:tcPr>
            <w:tcW w:w="1408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2</w:t>
            </w:r>
          </w:p>
        </w:tc>
        <w:tc>
          <w:tcPr>
            <w:tcW w:w="1408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i</w:t>
            </w:r>
          </w:p>
        </w:tc>
        <w:tc>
          <w:tcPr>
            <w:tcW w:w="1408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0x13,0x0,-</w:t>
            </w:r>
          </w:p>
        </w:tc>
        <w:tc>
          <w:tcPr>
            <w:tcW w:w="1408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5</w:t>
            </w:r>
          </w:p>
        </w:tc>
        <w:tc>
          <w:tcPr>
            <w:tcW w:w="1408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-</w:t>
            </w:r>
          </w:p>
        </w:tc>
        <w:tc>
          <w:tcPr>
            <w:tcW w:w="1408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8</w:t>
            </w:r>
          </w:p>
        </w:tc>
        <w:tc>
          <w:tcPr>
            <w:tcW w:w="1408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512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3</w:t>
            </w:r>
          </w:p>
        </w:tc>
        <w:tc>
          <w:tcPr>
            <w:tcW w:w="1408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i</w:t>
            </w:r>
          </w:p>
        </w:tc>
        <w:tc>
          <w:tcPr>
            <w:tcW w:w="1408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0x3,0x3,-</w:t>
            </w:r>
          </w:p>
        </w:tc>
        <w:tc>
          <w:tcPr>
            <w:tcW w:w="1408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27</w:t>
            </w:r>
          </w:p>
        </w:tc>
        <w:tc>
          <w:tcPr>
            <w:tcW w:w="1408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-</w:t>
            </w:r>
          </w:p>
        </w:tc>
        <w:tc>
          <w:tcPr>
            <w:tcW w:w="1408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3</w:t>
            </w:r>
          </w:p>
        </w:tc>
        <w:tc>
          <w:tcPr>
            <w:tcW w:w="1408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128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4</w:t>
            </w:r>
          </w:p>
        </w:tc>
        <w:tc>
          <w:tcPr>
            <w:tcW w:w="1408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</w:t>
            </w:r>
          </w:p>
        </w:tc>
        <w:tc>
          <w:tcPr>
            <w:tcW w:w="1408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0x23,0x3,-</w:t>
            </w:r>
          </w:p>
        </w:tc>
        <w:tc>
          <w:tcPr>
            <w:tcW w:w="1408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28</w:t>
            </w:r>
          </w:p>
        </w:tc>
        <w:tc>
          <w:tcPr>
            <w:tcW w:w="1408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-</w:t>
            </w:r>
          </w:p>
        </w:tc>
        <w:tc>
          <w:tcPr>
            <w:tcW w:w="1408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3</w:t>
            </w:r>
          </w:p>
        </w:tc>
        <w:tc>
          <w:tcPr>
            <w:tcW w:w="1408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256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5</w:t>
            </w:r>
          </w:p>
        </w:tc>
        <w:tc>
          <w:tcPr>
            <w:tcW w:w="1408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sb</w:t>
            </w:r>
          </w:p>
        </w:tc>
        <w:tc>
          <w:tcPr>
            <w:tcW w:w="1408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0x63,,0,-</w:t>
            </w:r>
          </w:p>
        </w:tc>
        <w:tc>
          <w:tcPr>
            <w:tcW w:w="1408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5</w:t>
            </w:r>
          </w:p>
        </w:tc>
        <w:tc>
          <w:tcPr>
            <w:tcW w:w="1408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6</w:t>
            </w:r>
          </w:p>
        </w:tc>
        <w:tc>
          <w:tcPr>
            <w:tcW w:w="1408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-</w:t>
            </w:r>
          </w:p>
        </w:tc>
        <w:tc>
          <w:tcPr>
            <w:tcW w:w="1408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6</w:t>
            </w:r>
          </w:p>
        </w:tc>
        <w:tc>
          <w:tcPr>
            <w:tcW w:w="1408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r</w:t>
            </w:r>
          </w:p>
        </w:tc>
        <w:tc>
          <w:tcPr>
            <w:tcW w:w="1408" w:type="dxa"/>
          </w:tcPr>
          <w:p>
            <w:pPr>
              <w:rPr>
                <w:rFonts w:hint="default" w:ascii="Times New Roman" w:hAnsi="Times New Roman" w:cs="Times New Roman"/>
                <w:color w:val="FF0000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0x33,0x0,0x0</w:t>
            </w:r>
          </w:p>
        </w:tc>
        <w:tc>
          <w:tcPr>
            <w:tcW w:w="1408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0</w:t>
            </w:r>
          </w:p>
        </w:tc>
        <w:tc>
          <w:tcPr>
            <w:tcW w:w="1408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0</w:t>
            </w:r>
          </w:p>
        </w:tc>
        <w:tc>
          <w:tcPr>
            <w:tcW w:w="1408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3</w:t>
            </w:r>
          </w:p>
        </w:tc>
        <w:tc>
          <w:tcPr>
            <w:tcW w:w="1408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7</w:t>
            </w:r>
          </w:p>
        </w:tc>
        <w:tc>
          <w:tcPr>
            <w:tcW w:w="1408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u</w:t>
            </w:r>
          </w:p>
        </w:tc>
        <w:tc>
          <w:tcPr>
            <w:tcW w:w="1408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0x17,-,-</w:t>
            </w:r>
          </w:p>
        </w:tc>
        <w:tc>
          <w:tcPr>
            <w:tcW w:w="1408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-</w:t>
            </w:r>
          </w:p>
        </w:tc>
        <w:tc>
          <w:tcPr>
            <w:tcW w:w="1408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-</w:t>
            </w:r>
          </w:p>
        </w:tc>
        <w:tc>
          <w:tcPr>
            <w:tcW w:w="1408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3</w:t>
            </w:r>
          </w:p>
        </w:tc>
        <w:tc>
          <w:tcPr>
            <w:tcW w:w="1408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0XFFEFA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8</w:t>
            </w:r>
          </w:p>
        </w:tc>
        <w:tc>
          <w:tcPr>
            <w:tcW w:w="1408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uj</w:t>
            </w:r>
          </w:p>
        </w:tc>
        <w:tc>
          <w:tcPr>
            <w:tcW w:w="1408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0x6f,-,-</w:t>
            </w:r>
          </w:p>
        </w:tc>
        <w:tc>
          <w:tcPr>
            <w:tcW w:w="1408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-</w:t>
            </w:r>
          </w:p>
        </w:tc>
        <w:tc>
          <w:tcPr>
            <w:tcW w:w="1408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-</w:t>
            </w:r>
          </w:p>
        </w:tc>
        <w:tc>
          <w:tcPr>
            <w:tcW w:w="1408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3</w:t>
            </w:r>
          </w:p>
        </w:tc>
        <w:tc>
          <w:tcPr>
            <w:tcW w:w="1408" w:type="dxa"/>
          </w:tcPr>
          <w:p>
            <w:pP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16</w:t>
            </w:r>
          </w:p>
        </w:tc>
      </w:tr>
    </w:tbl>
    <w:p>
      <w:pPr>
        <w:rPr>
          <w:rFonts w:hint="default" w:ascii="Times New Roman" w:hAnsi="Times New Roman" w:cs="Times New Roman"/>
          <w:color w:val="FF0000"/>
        </w:rPr>
      </w:pPr>
    </w:p>
    <w:p>
      <w:pPr>
        <w:spacing w:before="160" w:line="412" w:lineRule="auto"/>
        <w:ind w:left="140" w:right="400" w:rightChars="0" w:firstLine="0"/>
        <w:jc w:val="left"/>
        <w:rPr>
          <w:rFonts w:hint="default" w:ascii="Times New Roman" w:hAnsi="Times New Roman" w:cs="Times New Roman"/>
          <w:b w:val="0"/>
          <w:bCs/>
          <w:color w:val="FF0000"/>
          <w:sz w:val="22"/>
          <w:u w:val="none"/>
        </w:rPr>
      </w:pPr>
      <w:r>
        <w:rPr>
          <w:rFonts w:hint="default" w:ascii="Times New Roman" w:hAnsi="Times New Roman" w:cs="Times New Roman"/>
          <w:b w:val="0"/>
          <w:bCs/>
          <w:color w:val="FF0000"/>
          <w:sz w:val="22"/>
          <w:u w:val="none"/>
        </w:rPr>
        <w:t>8 hex characters of above 8 instructions:</w:t>
      </w:r>
    </w:p>
    <w:p>
      <w:pPr>
        <w:numPr>
          <w:ilvl w:val="0"/>
          <w:numId w:val="0"/>
        </w:numPr>
        <w:spacing w:before="160" w:line="412" w:lineRule="auto"/>
        <w:ind w:right="400" w:rightChars="0"/>
        <w:jc w:val="left"/>
        <w:rPr>
          <w:rFonts w:hint="default" w:ascii="Times New Roman" w:hAnsi="Times New Roman" w:cs="Times New Roman"/>
          <w:b w:val="0"/>
          <w:bCs/>
          <w:color w:val="FF0000"/>
          <w:sz w:val="22"/>
          <w:u w:val="none"/>
        </w:rPr>
      </w:pPr>
      <w:r>
        <w:rPr>
          <w:rFonts w:hint="default" w:ascii="Times New Roman" w:hAnsi="Times New Roman" w:eastAsia="宋体" w:cs="Times New Roman"/>
          <w:b w:val="0"/>
          <w:bCs/>
          <w:color w:val="FF0000"/>
          <w:sz w:val="22"/>
          <w:u w:val="none"/>
          <w:lang w:val="en-US" w:eastAsia="zh-CN"/>
        </w:rPr>
        <w:t>1.</w:t>
      </w:r>
      <w:r>
        <w:rPr>
          <w:rFonts w:hint="default" w:ascii="Times New Roman" w:hAnsi="Times New Roman" w:cs="Times New Roman"/>
          <w:b w:val="0"/>
          <w:bCs/>
          <w:color w:val="FF0000"/>
          <w:sz w:val="22"/>
          <w:u w:val="none"/>
        </w:rPr>
        <w:t>0x007302B3</w:t>
      </w:r>
    </w:p>
    <w:p>
      <w:pPr>
        <w:widowControl w:val="0"/>
        <w:numPr>
          <w:ilvl w:val="0"/>
          <w:numId w:val="3"/>
        </w:numPr>
        <w:autoSpaceDE w:val="0"/>
        <w:autoSpaceDN w:val="0"/>
        <w:spacing w:before="160" w:after="0" w:line="412" w:lineRule="auto"/>
        <w:ind w:right="400" w:rightChars="0"/>
        <w:jc w:val="left"/>
        <w:rPr>
          <w:rFonts w:hint="default" w:ascii="Times New Roman" w:hAnsi="Times New Roman" w:cs="Times New Roman"/>
          <w:b w:val="0"/>
          <w:bCs/>
          <w:color w:val="FF0000"/>
          <w:sz w:val="22"/>
          <w:u w:val="none"/>
        </w:rPr>
      </w:pPr>
      <w:r>
        <w:rPr>
          <w:rFonts w:hint="default" w:ascii="Times New Roman" w:hAnsi="Times New Roman" w:cs="Times New Roman"/>
          <w:b w:val="0"/>
          <w:bCs/>
          <w:color w:val="FF0000"/>
          <w:sz w:val="22"/>
          <w:u w:val="none"/>
        </w:rPr>
        <w:t>0x20028413</w:t>
      </w:r>
    </w:p>
    <w:p>
      <w:pPr>
        <w:widowControl w:val="0"/>
        <w:numPr>
          <w:ilvl w:val="0"/>
          <w:numId w:val="3"/>
        </w:numPr>
        <w:autoSpaceDE w:val="0"/>
        <w:autoSpaceDN w:val="0"/>
        <w:spacing w:before="160" w:after="0" w:line="412" w:lineRule="auto"/>
        <w:ind w:right="400" w:rightChars="0"/>
        <w:jc w:val="left"/>
        <w:rPr>
          <w:rFonts w:hint="default" w:ascii="Times New Roman" w:hAnsi="Times New Roman" w:cs="Times New Roman"/>
          <w:b w:val="0"/>
          <w:bCs/>
          <w:color w:val="FF0000"/>
          <w:sz w:val="22"/>
          <w:u w:val="none"/>
        </w:rPr>
      </w:pPr>
      <w:r>
        <w:rPr>
          <w:rFonts w:hint="default" w:ascii="Times New Roman" w:hAnsi="Times New Roman" w:cs="Times New Roman"/>
          <w:b w:val="0"/>
          <w:bCs/>
          <w:color w:val="FF0000"/>
          <w:sz w:val="22"/>
          <w:u w:val="none"/>
        </w:rPr>
        <w:t>0x080DB183</w:t>
      </w:r>
    </w:p>
    <w:p>
      <w:pPr>
        <w:widowControl w:val="0"/>
        <w:numPr>
          <w:ilvl w:val="0"/>
          <w:numId w:val="3"/>
        </w:numPr>
        <w:autoSpaceDE w:val="0"/>
        <w:autoSpaceDN w:val="0"/>
        <w:spacing w:before="160" w:after="0" w:line="412" w:lineRule="auto"/>
        <w:ind w:right="400" w:rightChars="0"/>
        <w:jc w:val="left"/>
        <w:rPr>
          <w:rFonts w:hint="default" w:ascii="Times New Roman" w:hAnsi="Times New Roman" w:cs="Times New Roman"/>
          <w:b w:val="0"/>
          <w:bCs/>
          <w:color w:val="FF0000"/>
          <w:sz w:val="22"/>
          <w:u w:val="none"/>
        </w:rPr>
      </w:pPr>
      <w:r>
        <w:rPr>
          <w:rFonts w:hint="default" w:ascii="Times New Roman" w:hAnsi="Times New Roman" w:cs="Times New Roman"/>
          <w:b w:val="0"/>
          <w:bCs/>
          <w:color w:val="FF0000"/>
          <w:sz w:val="22"/>
          <w:u w:val="none"/>
        </w:rPr>
        <w:t>0x103E3023</w:t>
      </w:r>
    </w:p>
    <w:p>
      <w:pPr>
        <w:widowControl w:val="0"/>
        <w:numPr>
          <w:ilvl w:val="0"/>
          <w:numId w:val="3"/>
        </w:numPr>
        <w:autoSpaceDE w:val="0"/>
        <w:autoSpaceDN w:val="0"/>
        <w:spacing w:before="160" w:after="0" w:line="412" w:lineRule="auto"/>
        <w:ind w:right="400" w:rightChars="0"/>
        <w:jc w:val="left"/>
        <w:rPr>
          <w:rFonts w:hint="default" w:ascii="Times New Roman" w:hAnsi="Times New Roman" w:cs="Times New Roman"/>
          <w:b w:val="0"/>
          <w:bCs/>
          <w:color w:val="FF0000"/>
          <w:sz w:val="22"/>
          <w:u w:val="none"/>
        </w:rPr>
      </w:pPr>
      <w:r>
        <w:rPr>
          <w:rFonts w:hint="default" w:ascii="Times New Roman" w:hAnsi="Times New Roman" w:cs="Times New Roman"/>
          <w:b w:val="0"/>
          <w:bCs/>
          <w:color w:val="FF0000"/>
          <w:sz w:val="22"/>
          <w:u w:val="none"/>
        </w:rPr>
        <w:t>0x00628863</w:t>
      </w:r>
    </w:p>
    <w:p>
      <w:pPr>
        <w:widowControl w:val="0"/>
        <w:numPr>
          <w:ilvl w:val="0"/>
          <w:numId w:val="3"/>
        </w:numPr>
        <w:autoSpaceDE w:val="0"/>
        <w:autoSpaceDN w:val="0"/>
        <w:spacing w:before="160" w:after="0" w:line="412" w:lineRule="auto"/>
        <w:ind w:right="400" w:rightChars="0"/>
        <w:jc w:val="left"/>
        <w:rPr>
          <w:rFonts w:hint="default" w:ascii="Times New Roman" w:hAnsi="Times New Roman" w:cs="Times New Roman"/>
          <w:b w:val="0"/>
          <w:bCs/>
          <w:color w:val="FF0000"/>
          <w:sz w:val="22"/>
          <w:u w:val="none"/>
        </w:rPr>
      </w:pPr>
      <w:r>
        <w:rPr>
          <w:rFonts w:hint="default" w:ascii="Times New Roman" w:hAnsi="Times New Roman" w:cs="Times New Roman"/>
          <w:b w:val="0"/>
          <w:bCs/>
          <w:color w:val="FF0000"/>
          <w:sz w:val="22"/>
          <w:u w:val="none"/>
        </w:rPr>
        <w:t>0x000001B3</w:t>
      </w:r>
    </w:p>
    <w:p>
      <w:pPr>
        <w:widowControl w:val="0"/>
        <w:numPr>
          <w:ilvl w:val="0"/>
          <w:numId w:val="3"/>
        </w:numPr>
        <w:autoSpaceDE w:val="0"/>
        <w:autoSpaceDN w:val="0"/>
        <w:spacing w:before="160" w:after="0" w:line="412" w:lineRule="auto"/>
        <w:ind w:right="400" w:rightChars="0"/>
        <w:jc w:val="left"/>
        <w:rPr>
          <w:rFonts w:hint="default" w:ascii="Times New Roman" w:hAnsi="Times New Roman" w:cs="Times New Roman"/>
          <w:b w:val="0"/>
          <w:bCs/>
          <w:color w:val="FF0000"/>
          <w:sz w:val="22"/>
          <w:u w:val="none"/>
        </w:rPr>
      </w:pPr>
      <w:r>
        <w:rPr>
          <w:rFonts w:hint="default" w:ascii="Times New Roman" w:hAnsi="Times New Roman" w:cs="Times New Roman"/>
          <w:b w:val="0"/>
          <w:bCs/>
          <w:color w:val="FF0000"/>
          <w:sz w:val="22"/>
          <w:u w:val="none"/>
        </w:rPr>
        <w:t>0xFFEFA197</w:t>
      </w:r>
    </w:p>
    <w:p>
      <w:pPr>
        <w:widowControl w:val="0"/>
        <w:numPr>
          <w:ilvl w:val="0"/>
          <w:numId w:val="3"/>
        </w:numPr>
        <w:autoSpaceDE w:val="0"/>
        <w:autoSpaceDN w:val="0"/>
        <w:spacing w:before="160" w:after="0" w:line="412" w:lineRule="auto"/>
        <w:ind w:right="400" w:rightChars="0"/>
        <w:jc w:val="left"/>
        <w:rPr>
          <w:rFonts w:hint="default" w:ascii="Times New Roman" w:hAnsi="Times New Roman" w:cs="Times New Roman"/>
          <w:b w:val="0"/>
          <w:bCs/>
          <w:color w:val="FF0000"/>
          <w:sz w:val="22"/>
          <w:u w:val="none"/>
        </w:rPr>
      </w:pPr>
      <w:r>
        <w:rPr>
          <w:rFonts w:hint="default" w:ascii="Times New Roman" w:hAnsi="Times New Roman" w:cs="Times New Roman"/>
          <w:b w:val="0"/>
          <w:bCs/>
          <w:color w:val="FF0000"/>
          <w:sz w:val="22"/>
          <w:u w:val="none"/>
        </w:rPr>
        <w:t>0x010001EF</w:t>
      </w:r>
    </w:p>
    <w:p>
      <w:pPr>
        <w:spacing w:before="160" w:line="412" w:lineRule="auto"/>
        <w:ind w:left="140" w:right="7499" w:firstLine="0"/>
        <w:jc w:val="left"/>
        <w:rPr>
          <w:b/>
          <w:sz w:val="22"/>
        </w:rPr>
      </w:pPr>
      <w:r>
        <w:rPr>
          <w:b/>
          <w:sz w:val="22"/>
          <w:u w:val="thick"/>
        </w:rPr>
        <w:t>Problem 4:</w:t>
      </w:r>
    </w:p>
    <w:p>
      <w:pPr>
        <w:pStyle w:val="8"/>
        <w:numPr>
          <w:ilvl w:val="0"/>
          <w:numId w:val="4"/>
        </w:numPr>
        <w:tabs>
          <w:tab w:val="left" w:pos="472"/>
        </w:tabs>
        <w:spacing w:before="0" w:after="0" w:line="259" w:lineRule="auto"/>
        <w:ind w:left="140" w:right="137" w:firstLine="0"/>
        <w:jc w:val="both"/>
        <w:rPr>
          <w:sz w:val="24"/>
        </w:rPr>
      </w:pP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following</w:t>
      </w:r>
      <w:r>
        <w:rPr>
          <w:spacing w:val="-7"/>
          <w:sz w:val="24"/>
        </w:rPr>
        <w:t xml:space="preserve"> </w:t>
      </w:r>
      <w:r>
        <w:rPr>
          <w:sz w:val="24"/>
        </w:rPr>
        <w:t>C</w:t>
      </w:r>
      <w:r>
        <w:rPr>
          <w:spacing w:val="-8"/>
          <w:sz w:val="24"/>
        </w:rPr>
        <w:t xml:space="preserve"> </w:t>
      </w:r>
      <w:r>
        <w:rPr>
          <w:sz w:val="24"/>
        </w:rPr>
        <w:t>statement,</w:t>
      </w:r>
      <w:r>
        <w:rPr>
          <w:spacing w:val="-9"/>
          <w:sz w:val="24"/>
        </w:rPr>
        <w:t xml:space="preserve"> </w:t>
      </w:r>
      <w:r>
        <w:rPr>
          <w:sz w:val="24"/>
        </w:rPr>
        <w:t>write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minimal</w:t>
      </w:r>
      <w:r>
        <w:rPr>
          <w:spacing w:val="-7"/>
          <w:sz w:val="24"/>
        </w:rPr>
        <w:t xml:space="preserve"> </w:t>
      </w:r>
      <w:r>
        <w:rPr>
          <w:sz w:val="24"/>
        </w:rPr>
        <w:t>sequence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RISC-V</w:t>
      </w:r>
      <w:r>
        <w:rPr>
          <w:spacing w:val="-8"/>
          <w:sz w:val="24"/>
        </w:rPr>
        <w:t xml:space="preserve"> </w:t>
      </w:r>
      <w:r>
        <w:rPr>
          <w:sz w:val="24"/>
        </w:rPr>
        <w:t>assembly</w:t>
      </w:r>
      <w:r>
        <w:rPr>
          <w:spacing w:val="-9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that performs the identical operation. Assume </w:t>
      </w:r>
      <w:r>
        <w:rPr>
          <w:rFonts w:ascii="Courier New"/>
          <w:color w:val="0000FF"/>
          <w:sz w:val="24"/>
        </w:rPr>
        <w:t>x5 = A</w:t>
      </w:r>
      <w:r>
        <w:rPr>
          <w:sz w:val="24"/>
        </w:rPr>
        <w:t xml:space="preserve">, and </w:t>
      </w:r>
      <w:r>
        <w:rPr>
          <w:rFonts w:ascii="Courier New"/>
          <w:color w:val="0000FF"/>
          <w:sz w:val="24"/>
        </w:rPr>
        <w:t>x11</w:t>
      </w:r>
      <w:r>
        <w:rPr>
          <w:rFonts w:ascii="Courier New"/>
          <w:color w:val="0000FF"/>
          <w:spacing w:val="-91"/>
          <w:sz w:val="24"/>
        </w:rPr>
        <w:t xml:space="preserve"> </w:t>
      </w:r>
      <w:r>
        <w:rPr>
          <w:sz w:val="24"/>
        </w:rPr>
        <w:t>is the base address of C.</w:t>
      </w:r>
    </w:p>
    <w:p>
      <w:pPr>
        <w:pStyle w:val="3"/>
        <w:spacing w:before="159"/>
        <w:rPr>
          <w:rFonts w:ascii="Courier New"/>
          <w:color w:val="0000FF"/>
        </w:rPr>
      </w:pPr>
      <w:r>
        <w:rPr>
          <w:rFonts w:ascii="Courier New"/>
          <w:color w:val="0000FF"/>
        </w:rPr>
        <w:t>A = C[0] &lt;&lt; 16;</w:t>
      </w:r>
    </w:p>
    <w:p>
      <w:pPr>
        <w:pStyle w:val="3"/>
        <w:spacing w:before="159"/>
        <w:ind w:left="0" w:leftChars="0" w:firstLine="240" w:firstLineChars="100"/>
        <w:rPr>
          <w:rFonts w:hint="default" w:ascii="Times New Roman" w:hAnsi="Times New Roman" w:eastAsia="宋体" w:cs="Times New Roman"/>
          <w:color w:val="FF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>//X11 &amp;C[0]</w:t>
      </w:r>
    </w:p>
    <w:p>
      <w:pPr>
        <w:pStyle w:val="3"/>
        <w:spacing w:before="159"/>
        <w:ind w:left="0" w:leftChars="0" w:firstLine="240" w:firstLineChars="100"/>
        <w:rPr>
          <w:rFonts w:hint="default" w:ascii="Times New Roman" w:hAnsi="Times New Roman" w:eastAsia="宋体" w:cs="Times New Roman"/>
          <w:color w:val="FF0000"/>
          <w:lang w:val="en-US" w:eastAsia="zh-CN"/>
        </w:rPr>
      </w:pPr>
    </w:p>
    <w:p>
      <w:pPr>
        <w:pStyle w:val="3"/>
        <w:spacing w:before="159"/>
        <w:rPr>
          <w:rFonts w:hint="default" w:ascii="Times New Roman" w:hAnsi="Times New Roman" w:eastAsia="宋体" w:cs="Times New Roman"/>
          <w:color w:val="FF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 xml:space="preserve">Lw x5,0(x11) </w:t>
      </w:r>
    </w:p>
    <w:p>
      <w:pPr>
        <w:pStyle w:val="3"/>
        <w:spacing w:before="159"/>
        <w:rPr>
          <w:rFonts w:hint="default" w:ascii="Times New Roman" w:hAnsi="Times New Roman" w:eastAsia="宋体" w:cs="Times New Roman"/>
          <w:color w:val="FF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>Slli x5,x5,16</w:t>
      </w:r>
    </w:p>
    <w:p>
      <w:pPr>
        <w:pStyle w:val="8"/>
        <w:numPr>
          <w:ilvl w:val="0"/>
          <w:numId w:val="4"/>
        </w:numPr>
        <w:tabs>
          <w:tab w:val="left" w:pos="489"/>
        </w:tabs>
        <w:spacing w:before="182" w:after="0" w:line="256" w:lineRule="auto"/>
        <w:ind w:left="140" w:right="134" w:firstLine="0"/>
        <w:jc w:val="both"/>
        <w:rPr>
          <w:rFonts w:ascii="Courier New"/>
          <w:sz w:val="24"/>
        </w:rPr>
      </w:pP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shortest</w:t>
      </w:r>
      <w:r>
        <w:rPr>
          <w:spacing w:val="-5"/>
          <w:sz w:val="24"/>
        </w:rPr>
        <w:t xml:space="preserve"> </w:t>
      </w:r>
      <w:r>
        <w:rPr>
          <w:sz w:val="24"/>
        </w:rPr>
        <w:t>sequence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RISC-V</w:t>
      </w:r>
      <w:r>
        <w:rPr>
          <w:spacing w:val="-6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extracts</w:t>
      </w:r>
      <w:r>
        <w:rPr>
          <w:spacing w:val="-6"/>
          <w:sz w:val="24"/>
        </w:rPr>
        <w:t xml:space="preserve"> </w:t>
      </w:r>
      <w:r>
        <w:rPr>
          <w:rFonts w:ascii="Courier New"/>
          <w:color w:val="0000FF"/>
          <w:sz w:val="24"/>
        </w:rPr>
        <w:t>bits</w:t>
      </w:r>
      <w:r>
        <w:rPr>
          <w:rFonts w:ascii="Courier New"/>
          <w:color w:val="0000FF"/>
          <w:spacing w:val="-9"/>
          <w:sz w:val="24"/>
        </w:rPr>
        <w:t xml:space="preserve"> </w:t>
      </w:r>
      <w:r>
        <w:rPr>
          <w:rFonts w:ascii="Courier New"/>
          <w:color w:val="0000FF"/>
          <w:sz w:val="24"/>
        </w:rPr>
        <w:t>12</w:t>
      </w:r>
      <w:r>
        <w:rPr>
          <w:rFonts w:ascii="Courier New"/>
          <w:color w:val="0000FF"/>
          <w:spacing w:val="-12"/>
          <w:sz w:val="24"/>
        </w:rPr>
        <w:t xml:space="preserve"> </w:t>
      </w:r>
      <w:r>
        <w:rPr>
          <w:rFonts w:ascii="Courier New"/>
          <w:color w:val="0000FF"/>
          <w:sz w:val="24"/>
        </w:rPr>
        <w:t>down</w:t>
      </w:r>
      <w:r>
        <w:rPr>
          <w:rFonts w:ascii="Courier New"/>
          <w:color w:val="0000FF"/>
          <w:spacing w:val="-11"/>
          <w:sz w:val="24"/>
        </w:rPr>
        <w:t xml:space="preserve"> </w:t>
      </w:r>
      <w:r>
        <w:rPr>
          <w:rFonts w:ascii="Courier New"/>
          <w:color w:val="0000FF"/>
          <w:sz w:val="24"/>
        </w:rPr>
        <w:t>to</w:t>
      </w:r>
      <w:r>
        <w:rPr>
          <w:rFonts w:ascii="Courier New"/>
          <w:color w:val="0000FF"/>
          <w:spacing w:val="-12"/>
          <w:sz w:val="24"/>
        </w:rPr>
        <w:t xml:space="preserve"> </w:t>
      </w:r>
      <w:r>
        <w:rPr>
          <w:rFonts w:ascii="Courier New"/>
          <w:color w:val="0000FF"/>
          <w:sz w:val="24"/>
        </w:rPr>
        <w:t>7</w:t>
      </w:r>
      <w:r>
        <w:rPr>
          <w:rFonts w:ascii="Courier New"/>
          <w:color w:val="0000FF"/>
          <w:spacing w:val="-88"/>
          <w:sz w:val="24"/>
        </w:rPr>
        <w:t xml:space="preserve"> </w:t>
      </w:r>
      <w:r>
        <w:rPr>
          <w:sz w:val="24"/>
        </w:rPr>
        <w:t>from register</w:t>
      </w:r>
      <w:r>
        <w:rPr>
          <w:spacing w:val="-10"/>
          <w:sz w:val="24"/>
        </w:rPr>
        <w:t xml:space="preserve"> </w:t>
      </w:r>
      <w:r>
        <w:rPr>
          <w:rFonts w:ascii="Courier New"/>
          <w:color w:val="0000FF"/>
          <w:sz w:val="24"/>
        </w:rPr>
        <w:t>x3</w:t>
      </w:r>
      <w:r>
        <w:rPr>
          <w:rFonts w:ascii="Courier New"/>
          <w:color w:val="0000FF"/>
          <w:spacing w:val="-93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uses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value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this</w:t>
      </w:r>
      <w:r>
        <w:rPr>
          <w:spacing w:val="-8"/>
          <w:sz w:val="24"/>
        </w:rPr>
        <w:t xml:space="preserve"> </w:t>
      </w:r>
      <w:r>
        <w:rPr>
          <w:sz w:val="24"/>
        </w:rPr>
        <w:t>field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replace</w:t>
      </w:r>
      <w:r>
        <w:rPr>
          <w:spacing w:val="-10"/>
          <w:sz w:val="24"/>
        </w:rPr>
        <w:t xml:space="preserve"> </w:t>
      </w:r>
      <w:r>
        <w:rPr>
          <w:sz w:val="24"/>
        </w:rPr>
        <w:t>bits</w:t>
      </w:r>
      <w:r>
        <w:rPr>
          <w:spacing w:val="-7"/>
          <w:sz w:val="24"/>
        </w:rPr>
        <w:t xml:space="preserve"> </w:t>
      </w:r>
      <w:r>
        <w:rPr>
          <w:rFonts w:ascii="Courier New"/>
          <w:color w:val="0000FF"/>
          <w:sz w:val="24"/>
        </w:rPr>
        <w:t>28</w:t>
      </w:r>
      <w:r>
        <w:rPr>
          <w:rFonts w:ascii="Courier New"/>
          <w:color w:val="0000FF"/>
          <w:spacing w:val="-22"/>
          <w:sz w:val="24"/>
        </w:rPr>
        <w:t xml:space="preserve"> </w:t>
      </w:r>
      <w:r>
        <w:rPr>
          <w:rFonts w:ascii="Courier New"/>
          <w:color w:val="0000FF"/>
          <w:sz w:val="24"/>
        </w:rPr>
        <w:t>down</w:t>
      </w:r>
      <w:r>
        <w:rPr>
          <w:rFonts w:ascii="Courier New"/>
          <w:color w:val="0000FF"/>
          <w:spacing w:val="-25"/>
          <w:sz w:val="24"/>
        </w:rPr>
        <w:t xml:space="preserve"> </w:t>
      </w:r>
      <w:r>
        <w:rPr>
          <w:rFonts w:ascii="Courier New"/>
          <w:color w:val="0000FF"/>
          <w:sz w:val="24"/>
        </w:rPr>
        <w:t>to</w:t>
      </w:r>
      <w:r>
        <w:rPr>
          <w:rFonts w:ascii="Courier New"/>
          <w:color w:val="0000FF"/>
          <w:spacing w:val="-23"/>
          <w:sz w:val="24"/>
        </w:rPr>
        <w:t xml:space="preserve"> </w:t>
      </w:r>
      <w:r>
        <w:rPr>
          <w:rFonts w:ascii="Courier New"/>
          <w:color w:val="0000FF"/>
          <w:sz w:val="24"/>
        </w:rPr>
        <w:t>23</w:t>
      </w:r>
      <w:r>
        <w:rPr>
          <w:rFonts w:ascii="Courier New"/>
          <w:color w:val="0000FF"/>
          <w:spacing w:val="-94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register</w:t>
      </w:r>
      <w:r>
        <w:rPr>
          <w:spacing w:val="-9"/>
          <w:sz w:val="24"/>
        </w:rPr>
        <w:t xml:space="preserve"> </w:t>
      </w:r>
      <w:r>
        <w:rPr>
          <w:rFonts w:ascii="Courier New"/>
          <w:sz w:val="24"/>
        </w:rPr>
        <w:t>x4</w:t>
      </w:r>
      <w:r>
        <w:rPr>
          <w:rFonts w:ascii="Courier New"/>
          <w:spacing w:val="-93"/>
          <w:sz w:val="24"/>
        </w:rPr>
        <w:t xml:space="preserve"> </w:t>
      </w:r>
      <w:r>
        <w:rPr>
          <w:sz w:val="24"/>
        </w:rPr>
        <w:t xml:space="preserve">without changing the other bits of registers </w:t>
      </w:r>
      <w:r>
        <w:rPr>
          <w:rFonts w:ascii="Courier New"/>
          <w:color w:val="0000FF"/>
          <w:sz w:val="24"/>
        </w:rPr>
        <w:t xml:space="preserve">x3 </w:t>
      </w:r>
      <w:r>
        <w:rPr>
          <w:sz w:val="24"/>
        </w:rPr>
        <w:t xml:space="preserve">or </w:t>
      </w:r>
      <w:r>
        <w:rPr>
          <w:rFonts w:ascii="Courier New"/>
          <w:color w:val="0000FF"/>
          <w:sz w:val="24"/>
        </w:rPr>
        <w:t>x4</w:t>
      </w:r>
      <w:r>
        <w:rPr>
          <w:sz w:val="24"/>
        </w:rPr>
        <w:t xml:space="preserve">. (Be sure to test your code using </w:t>
      </w:r>
      <w:r>
        <w:rPr>
          <w:rFonts w:ascii="Courier New"/>
          <w:color w:val="0000FF"/>
          <w:sz w:val="24"/>
        </w:rPr>
        <w:t xml:space="preserve">x3 = 0 </w:t>
      </w:r>
      <w:r>
        <w:rPr>
          <w:sz w:val="24"/>
        </w:rPr>
        <w:t>and</w:t>
      </w:r>
      <w:r>
        <w:rPr>
          <w:spacing w:val="57"/>
          <w:sz w:val="24"/>
        </w:rPr>
        <w:t xml:space="preserve"> </w:t>
      </w:r>
      <w:r>
        <w:rPr>
          <w:rFonts w:ascii="Courier New"/>
          <w:color w:val="0000FF"/>
          <w:sz w:val="24"/>
        </w:rPr>
        <w:t>x4</w:t>
      </w:r>
    </w:p>
    <w:p>
      <w:pPr>
        <w:pStyle w:val="3"/>
        <w:spacing w:before="7"/>
        <w:jc w:val="both"/>
      </w:pPr>
      <w:r>
        <w:rPr>
          <w:rFonts w:ascii="Courier New"/>
          <w:color w:val="0000FF"/>
        </w:rPr>
        <w:t>= 0xffffffffffffffff</w:t>
      </w:r>
      <w:r>
        <w:t>. Doing so may reveal a common oversight.)</w:t>
      </w:r>
    </w:p>
    <w:p>
      <w:pPr>
        <w:pStyle w:val="3"/>
        <w:spacing w:before="7"/>
        <w:jc w:val="both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Add x7,x0,0x3f</w:t>
      </w:r>
    </w:p>
    <w:p>
      <w:pPr>
        <w:pStyle w:val="3"/>
        <w:spacing w:before="7"/>
        <w:jc w:val="both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Slli x7,x7,7</w:t>
      </w:r>
    </w:p>
    <w:p>
      <w:pPr>
        <w:pStyle w:val="3"/>
        <w:spacing w:before="7"/>
        <w:jc w:val="both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And x28,x3,x7</w:t>
      </w:r>
    </w:p>
    <w:p>
      <w:pPr>
        <w:pStyle w:val="3"/>
        <w:spacing w:before="7"/>
        <w:jc w:val="both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Slli x7,x7,16</w:t>
      </w:r>
    </w:p>
    <w:p>
      <w:pPr>
        <w:pStyle w:val="3"/>
        <w:spacing w:before="7"/>
        <w:jc w:val="both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Xori x7,x7,-1</w:t>
      </w:r>
    </w:p>
    <w:p>
      <w:pPr>
        <w:pStyle w:val="3"/>
        <w:spacing w:before="7"/>
        <w:jc w:val="both"/>
        <w:rPr>
          <w:rFonts w:hint="default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And x4,x4,x7   //23-28 turn to zero</w:t>
      </w:r>
    </w:p>
    <w:p>
      <w:pPr>
        <w:pStyle w:val="3"/>
        <w:spacing w:before="7"/>
        <w:jc w:val="both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Slli x28,x28,16</w:t>
      </w:r>
    </w:p>
    <w:p>
      <w:pPr>
        <w:pStyle w:val="3"/>
        <w:spacing w:before="7"/>
        <w:jc w:val="both"/>
        <w:rPr>
          <w:rFonts w:hint="default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Or x4,x28,x4</w:t>
      </w:r>
    </w:p>
    <w:p>
      <w:pPr>
        <w:pStyle w:val="8"/>
        <w:numPr>
          <w:ilvl w:val="0"/>
          <w:numId w:val="4"/>
        </w:numPr>
        <w:tabs>
          <w:tab w:val="left" w:pos="465"/>
        </w:tabs>
        <w:spacing w:before="181" w:after="0" w:line="259" w:lineRule="auto"/>
        <w:ind w:left="140" w:right="424" w:firstLine="0"/>
        <w:jc w:val="left"/>
        <w:rPr>
          <w:sz w:val="24"/>
        </w:rPr>
      </w:pPr>
      <w:r>
        <w:rPr>
          <w:sz w:val="24"/>
        </w:rPr>
        <w:t>Provide a minimal set of RISC-V instructions that may be used to implement the following pseudoinstruction:</w:t>
      </w:r>
    </w:p>
    <w:p>
      <w:pPr>
        <w:pStyle w:val="3"/>
        <w:spacing w:before="160"/>
        <w:rPr>
          <w:rFonts w:ascii="Courier New"/>
          <w:color w:val="0000FF"/>
        </w:rPr>
      </w:pPr>
      <w:r>
        <w:rPr>
          <w:rFonts w:ascii="Courier New"/>
          <w:color w:val="0000FF"/>
        </w:rPr>
        <w:t>not x5, x6 // bit-wise invert</w:t>
      </w:r>
    </w:p>
    <w:p>
      <w:pPr>
        <w:pStyle w:val="3"/>
        <w:spacing w:before="160"/>
        <w:rPr>
          <w:rFonts w:hint="default" w:ascii="Times New Roman" w:hAnsi="Times New Roman" w:eastAsia="宋体" w:cs="Times New Roman"/>
          <w:color w:val="FF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>xor x5,x6,-1</w:t>
      </w:r>
    </w:p>
    <w:p>
      <w:pPr>
        <w:spacing w:before="182" w:line="259" w:lineRule="auto"/>
        <w:ind w:left="140" w:right="299" w:firstLine="0"/>
        <w:jc w:val="both"/>
        <w:rPr>
          <w:i/>
          <w:sz w:val="24"/>
        </w:rPr>
      </w:pPr>
      <w:r>
        <w:rPr>
          <w:i/>
          <w:sz w:val="24"/>
        </w:rPr>
        <w:t>[Hint: note that there is no ‘not’ instruction in RISCV. However, an XOR immediate instruction could be used]</w:t>
      </w:r>
    </w:p>
    <w:p>
      <w:pPr>
        <w:pStyle w:val="2"/>
        <w:spacing w:before="160"/>
        <w:jc w:val="both"/>
        <w:rPr>
          <w:rFonts w:ascii="Times New Roman"/>
        </w:rPr>
      </w:pPr>
      <w:r>
        <w:rPr>
          <w:rFonts w:ascii="Times New Roman"/>
          <w:u w:val="thick"/>
        </w:rPr>
        <w:t>Problem 5:</w:t>
      </w:r>
    </w:p>
    <w:p>
      <w:pPr>
        <w:pStyle w:val="3"/>
        <w:spacing w:before="182"/>
        <w:jc w:val="both"/>
      </w:pPr>
      <w:r>
        <w:rPr>
          <w:position w:val="2"/>
        </w:rPr>
        <w:t xml:space="preserve">Suppose the program counter (PC) is set to </w:t>
      </w:r>
      <w:r>
        <w:rPr>
          <w:rFonts w:ascii="Courier New"/>
          <w:color w:val="0000FF"/>
          <w:position w:val="2"/>
        </w:rPr>
        <w:t>0x60000000</w:t>
      </w:r>
      <w:r>
        <w:rPr>
          <w:rFonts w:ascii="Courier New"/>
          <w:color w:val="0000FF"/>
          <w:sz w:val="16"/>
        </w:rPr>
        <w:t>hex</w:t>
      </w:r>
      <w:r>
        <w:rPr>
          <w:color w:val="0000FF"/>
          <w:position w:val="2"/>
        </w:rPr>
        <w:t>.</w:t>
      </w:r>
    </w:p>
    <w:p>
      <w:pPr>
        <w:pStyle w:val="8"/>
        <w:numPr>
          <w:ilvl w:val="0"/>
          <w:numId w:val="5"/>
        </w:numPr>
        <w:tabs>
          <w:tab w:val="left" w:pos="381"/>
        </w:tabs>
        <w:spacing w:before="182" w:after="0" w:line="256" w:lineRule="auto"/>
        <w:ind w:left="140" w:right="143" w:firstLine="0"/>
        <w:jc w:val="left"/>
        <w:rPr>
          <w:sz w:val="24"/>
        </w:rPr>
      </w:pPr>
      <w:r>
        <w:rPr>
          <w:sz w:val="24"/>
        </w:rPr>
        <w:t xml:space="preserve">What range of addresses can be reached using the RISC-V </w:t>
      </w:r>
      <w:r>
        <w:rPr>
          <w:i/>
          <w:sz w:val="24"/>
        </w:rPr>
        <w:t xml:space="preserve">jump-and-link </w:t>
      </w:r>
      <w:r>
        <w:rPr>
          <w:sz w:val="24"/>
        </w:rPr>
        <w:t>(</w:t>
      </w:r>
      <w:r>
        <w:rPr>
          <w:rFonts w:ascii="Courier New"/>
          <w:sz w:val="24"/>
        </w:rPr>
        <w:t>jal</w:t>
      </w:r>
      <w:r>
        <w:rPr>
          <w:sz w:val="24"/>
        </w:rPr>
        <w:t>) instruction? (In other words, what is the set of possible values for the PC after the jump instruction</w:t>
      </w:r>
      <w:r>
        <w:rPr>
          <w:spacing w:val="-18"/>
          <w:sz w:val="24"/>
        </w:rPr>
        <w:t xml:space="preserve"> </w:t>
      </w:r>
      <w:r>
        <w:rPr>
          <w:sz w:val="24"/>
        </w:rPr>
        <w:t>executes?)</w:t>
      </w:r>
    </w:p>
    <w:p>
      <w:pPr>
        <w:pStyle w:val="8"/>
        <w:numPr>
          <w:ilvl w:val="0"/>
          <w:numId w:val="0"/>
        </w:numPr>
        <w:tabs>
          <w:tab w:val="left" w:pos="381"/>
        </w:tabs>
        <w:spacing w:before="182" w:after="0" w:line="256" w:lineRule="auto"/>
        <w:ind w:right="143" w:rightChars="0" w:firstLine="240" w:firstLineChars="100"/>
        <w:jc w:val="left"/>
        <w:rPr>
          <w:rFonts w:hint="default" w:eastAsia="宋体"/>
          <w:color w:val="FF0000"/>
          <w:sz w:val="24"/>
          <w:lang w:val="en-US" w:eastAsia="zh-CN"/>
        </w:rPr>
      </w:pPr>
      <w:r>
        <w:rPr>
          <w:rFonts w:hint="eastAsia" w:eastAsia="宋体"/>
          <w:color w:val="FF0000"/>
          <w:sz w:val="24"/>
          <w:lang w:val="en-US" w:eastAsia="zh-CN"/>
        </w:rPr>
        <w:t>0X5FF00000-0x600FFFFE</w:t>
      </w:r>
    </w:p>
    <w:p>
      <w:pPr>
        <w:pStyle w:val="8"/>
        <w:numPr>
          <w:ilvl w:val="0"/>
          <w:numId w:val="0"/>
        </w:numPr>
        <w:tabs>
          <w:tab w:val="left" w:pos="381"/>
        </w:tabs>
        <w:spacing w:before="182" w:after="0" w:line="256" w:lineRule="auto"/>
        <w:ind w:right="143" w:rightChars="0" w:firstLine="240"/>
        <w:jc w:val="left"/>
        <w:rPr>
          <w:rFonts w:hint="eastAsia" w:eastAsia="宋体"/>
          <w:color w:val="FF0000"/>
          <w:sz w:val="24"/>
          <w:lang w:val="en-US" w:eastAsia="zh-CN"/>
        </w:rPr>
      </w:pPr>
      <w:r>
        <w:rPr>
          <w:rFonts w:hint="eastAsia" w:eastAsia="宋体"/>
          <w:color w:val="FF0000"/>
          <w:sz w:val="24"/>
          <w:lang w:val="en-US" w:eastAsia="zh-CN"/>
        </w:rPr>
        <w:t>The immediate number in jal instruction stored as imm[20:1], and the imm[0] are always set as default value 0.</w:t>
      </w:r>
    </w:p>
    <w:p>
      <w:pPr>
        <w:pStyle w:val="8"/>
        <w:numPr>
          <w:ilvl w:val="0"/>
          <w:numId w:val="0"/>
        </w:numPr>
        <w:tabs>
          <w:tab w:val="left" w:pos="381"/>
        </w:tabs>
        <w:spacing w:before="182" w:after="0" w:line="256" w:lineRule="auto"/>
        <w:ind w:right="143" w:rightChars="0" w:firstLine="240"/>
        <w:jc w:val="left"/>
        <w:rPr>
          <w:rFonts w:hint="default" w:eastAsia="宋体"/>
          <w:color w:val="FF0000"/>
          <w:sz w:val="24"/>
          <w:lang w:val="en-US" w:eastAsia="zh-CN"/>
        </w:rPr>
      </w:pPr>
      <w:r>
        <w:rPr>
          <w:rFonts w:hint="default" w:eastAsia="宋体"/>
          <w:color w:val="FF0000"/>
          <w:sz w:val="24"/>
          <w:lang w:val="en-US" w:eastAsia="zh-CN"/>
        </w:rPr>
        <w:t>So the maximum positive number of immediate number is:</w:t>
      </w:r>
    </w:p>
    <w:p>
      <w:pPr>
        <w:pStyle w:val="8"/>
        <w:numPr>
          <w:ilvl w:val="0"/>
          <w:numId w:val="0"/>
        </w:numPr>
        <w:tabs>
          <w:tab w:val="left" w:pos="381"/>
        </w:tabs>
        <w:spacing w:before="182" w:after="0" w:line="256" w:lineRule="auto"/>
        <w:ind w:right="143" w:rightChars="0" w:firstLine="240"/>
        <w:jc w:val="left"/>
        <w:rPr>
          <w:rFonts w:hint="default" w:eastAsia="宋体"/>
          <w:color w:val="FF0000"/>
          <w:sz w:val="24"/>
          <w:lang w:val="en-US" w:eastAsia="zh-CN"/>
        </w:rPr>
      </w:pPr>
      <w:r>
        <w:rPr>
          <w:rFonts w:hint="default" w:eastAsia="宋体"/>
          <w:color w:val="FF0000"/>
          <w:sz w:val="24"/>
          <w:lang w:val="en-US" w:eastAsia="zh-CN"/>
        </w:rPr>
        <w:t>0 1111 1111 1111 1111 1110 = 0x0FFFFE,</w:t>
      </w:r>
    </w:p>
    <w:p>
      <w:pPr>
        <w:pStyle w:val="8"/>
        <w:numPr>
          <w:ilvl w:val="0"/>
          <w:numId w:val="0"/>
        </w:numPr>
        <w:tabs>
          <w:tab w:val="left" w:pos="381"/>
        </w:tabs>
        <w:spacing w:before="182" w:after="0" w:line="256" w:lineRule="auto"/>
        <w:ind w:right="143" w:rightChars="0" w:firstLine="240"/>
        <w:jc w:val="left"/>
        <w:rPr>
          <w:rFonts w:hint="default" w:eastAsia="宋体"/>
          <w:color w:val="FF0000"/>
          <w:sz w:val="24"/>
          <w:lang w:val="en-US" w:eastAsia="zh-CN"/>
        </w:rPr>
      </w:pPr>
      <w:r>
        <w:rPr>
          <w:rFonts w:hint="default" w:eastAsia="宋体"/>
          <w:color w:val="FF0000"/>
          <w:sz w:val="24"/>
          <w:lang w:val="en-US" w:eastAsia="zh-CN"/>
        </w:rPr>
        <w:t>The minimum negative number of immediate number is:</w:t>
      </w:r>
    </w:p>
    <w:p>
      <w:pPr>
        <w:pStyle w:val="8"/>
        <w:numPr>
          <w:ilvl w:val="0"/>
          <w:numId w:val="0"/>
        </w:numPr>
        <w:tabs>
          <w:tab w:val="left" w:pos="381"/>
        </w:tabs>
        <w:spacing w:before="182" w:after="0" w:line="256" w:lineRule="auto"/>
        <w:ind w:right="143" w:rightChars="0" w:firstLine="240"/>
        <w:jc w:val="left"/>
        <w:rPr>
          <w:rFonts w:hint="default" w:eastAsia="宋体"/>
          <w:color w:val="FF0000"/>
          <w:sz w:val="24"/>
          <w:lang w:val="en-US" w:eastAsia="zh-CN"/>
        </w:rPr>
      </w:pPr>
      <w:r>
        <w:rPr>
          <w:rFonts w:hint="default" w:eastAsia="宋体"/>
          <w:color w:val="FF0000"/>
          <w:sz w:val="24"/>
          <w:lang w:val="en-US" w:eastAsia="zh-CN"/>
        </w:rPr>
        <w:t>1 0000 0000 0000 0000 0000</w:t>
      </w:r>
    </w:p>
    <w:p>
      <w:pPr>
        <w:pStyle w:val="8"/>
        <w:numPr>
          <w:ilvl w:val="0"/>
          <w:numId w:val="0"/>
        </w:numPr>
        <w:tabs>
          <w:tab w:val="left" w:pos="381"/>
        </w:tabs>
        <w:spacing w:before="182" w:after="0" w:line="256" w:lineRule="auto"/>
        <w:ind w:right="143" w:rightChars="0" w:firstLine="240"/>
        <w:jc w:val="left"/>
        <w:rPr>
          <w:rFonts w:hint="default" w:eastAsia="宋体"/>
          <w:color w:val="FF0000"/>
          <w:sz w:val="24"/>
          <w:lang w:val="en-US" w:eastAsia="zh-CN"/>
        </w:rPr>
      </w:pPr>
      <w:r>
        <w:rPr>
          <w:rFonts w:ascii="Courier New"/>
          <w:color w:val="FF0000"/>
          <w:position w:val="2"/>
        </w:rPr>
        <w:t>0x60000000</w:t>
      </w:r>
      <w:r>
        <w:rPr>
          <w:rFonts w:hint="eastAsia" w:ascii="Courier New" w:eastAsia="宋体"/>
          <w:color w:val="FF0000"/>
          <w:position w:val="2"/>
          <w:lang w:val="en-US" w:eastAsia="zh-CN"/>
        </w:rPr>
        <w:t xml:space="preserve"> XOR </w:t>
      </w:r>
      <w:r>
        <w:rPr>
          <w:rFonts w:hint="default" w:eastAsia="宋体"/>
          <w:color w:val="FF0000"/>
          <w:sz w:val="24"/>
          <w:lang w:val="en-US" w:eastAsia="zh-CN"/>
        </w:rPr>
        <w:t>0x</w:t>
      </w:r>
      <w:r>
        <w:rPr>
          <w:rFonts w:hint="eastAsia" w:eastAsia="宋体"/>
          <w:color w:val="FF0000"/>
          <w:sz w:val="24"/>
          <w:lang w:val="en-US" w:eastAsia="zh-CN"/>
        </w:rPr>
        <w:t>FFF00000</w:t>
      </w:r>
    </w:p>
    <w:p>
      <w:pPr>
        <w:pStyle w:val="8"/>
        <w:numPr>
          <w:ilvl w:val="0"/>
          <w:numId w:val="0"/>
        </w:numPr>
        <w:tabs>
          <w:tab w:val="left" w:pos="381"/>
        </w:tabs>
        <w:spacing w:before="182" w:after="0" w:line="256" w:lineRule="auto"/>
        <w:ind w:right="143" w:rightChars="0" w:firstLine="240"/>
        <w:jc w:val="left"/>
        <w:rPr>
          <w:rFonts w:hint="default" w:eastAsia="宋体"/>
          <w:color w:val="FF0000"/>
          <w:sz w:val="24"/>
          <w:lang w:val="en-US" w:eastAsia="zh-CN"/>
        </w:rPr>
      </w:pPr>
      <w:r>
        <w:rPr>
          <w:rFonts w:ascii="Courier New"/>
          <w:color w:val="FF0000"/>
          <w:position w:val="2"/>
        </w:rPr>
        <w:t>0x60000000</w:t>
      </w:r>
      <w:r>
        <w:rPr>
          <w:rFonts w:hint="eastAsia" w:ascii="Courier New" w:eastAsia="宋体"/>
          <w:color w:val="FF0000"/>
          <w:position w:val="2"/>
          <w:lang w:val="en-US" w:eastAsia="zh-CN"/>
        </w:rPr>
        <w:t xml:space="preserve"> XOR </w:t>
      </w:r>
      <w:r>
        <w:rPr>
          <w:rFonts w:hint="default" w:eastAsia="宋体"/>
          <w:color w:val="FF0000"/>
          <w:sz w:val="24"/>
          <w:lang w:val="en-US" w:eastAsia="zh-CN"/>
        </w:rPr>
        <w:t>0x</w:t>
      </w:r>
      <w:r>
        <w:rPr>
          <w:rFonts w:hint="eastAsia" w:eastAsia="宋体"/>
          <w:color w:val="FF0000"/>
          <w:sz w:val="24"/>
          <w:lang w:val="en-US" w:eastAsia="zh-CN"/>
        </w:rPr>
        <w:t>00</w:t>
      </w:r>
      <w:r>
        <w:rPr>
          <w:rFonts w:hint="default" w:eastAsia="宋体"/>
          <w:color w:val="FF0000"/>
          <w:sz w:val="24"/>
          <w:lang w:val="en-US" w:eastAsia="zh-CN"/>
        </w:rPr>
        <w:t>0FFFFE</w:t>
      </w:r>
    </w:p>
    <w:p>
      <w:pPr>
        <w:pStyle w:val="8"/>
        <w:numPr>
          <w:ilvl w:val="0"/>
          <w:numId w:val="5"/>
        </w:numPr>
        <w:tabs>
          <w:tab w:val="left" w:pos="395"/>
        </w:tabs>
        <w:spacing w:before="164" w:after="0" w:line="259" w:lineRule="auto"/>
        <w:ind w:left="140" w:right="250" w:firstLine="0"/>
        <w:jc w:val="left"/>
        <w:rPr>
          <w:sz w:val="24"/>
        </w:rPr>
      </w:pPr>
      <w:r>
        <w:rPr>
          <w:sz w:val="24"/>
        </w:rPr>
        <w:t xml:space="preserve">What range of addresses can be reached using the RISC-V </w:t>
      </w:r>
      <w:r>
        <w:rPr>
          <w:i/>
          <w:sz w:val="24"/>
        </w:rPr>
        <w:t xml:space="preserve">branch if equal </w:t>
      </w:r>
      <w:r>
        <w:rPr>
          <w:sz w:val="24"/>
        </w:rPr>
        <w:t>(</w:t>
      </w:r>
      <w:r>
        <w:rPr>
          <w:rFonts w:ascii="Courier New"/>
          <w:sz w:val="24"/>
        </w:rPr>
        <w:t>beq</w:t>
      </w:r>
      <w:r>
        <w:rPr>
          <w:sz w:val="24"/>
        </w:rPr>
        <w:t>) instruction? (In other words, what is the set of possible values for the PC after the branch instruction executes?)</w:t>
      </w:r>
    </w:p>
    <w:p>
      <w:pPr>
        <w:pStyle w:val="8"/>
        <w:numPr>
          <w:ilvl w:val="0"/>
          <w:numId w:val="0"/>
        </w:numPr>
        <w:tabs>
          <w:tab w:val="left" w:pos="395"/>
        </w:tabs>
        <w:spacing w:before="164" w:after="0" w:line="259" w:lineRule="auto"/>
        <w:ind w:right="250" w:rightChars="0"/>
        <w:jc w:val="left"/>
        <w:rPr>
          <w:rFonts w:hint="eastAsia" w:eastAsia="宋体"/>
          <w:color w:val="FF0000"/>
          <w:sz w:val="24"/>
          <w:lang w:val="en-US" w:eastAsia="zh-CN"/>
        </w:rPr>
      </w:pPr>
      <w:r>
        <w:rPr>
          <w:rFonts w:hint="eastAsia" w:eastAsia="宋体"/>
          <w:color w:val="FF0000"/>
          <w:sz w:val="24"/>
          <w:lang w:val="en-US" w:eastAsia="zh-CN"/>
        </w:rPr>
        <w:t xml:space="preserve">   The maximum positive number of immediate number is:</w:t>
      </w:r>
    </w:p>
    <w:p>
      <w:pPr>
        <w:pStyle w:val="8"/>
        <w:numPr>
          <w:ilvl w:val="0"/>
          <w:numId w:val="0"/>
        </w:numPr>
        <w:tabs>
          <w:tab w:val="left" w:pos="395"/>
        </w:tabs>
        <w:spacing w:before="164" w:after="0" w:line="259" w:lineRule="auto"/>
        <w:ind w:right="250" w:rightChars="0" w:firstLine="240" w:firstLineChars="100"/>
        <w:jc w:val="left"/>
        <w:rPr>
          <w:rFonts w:hint="eastAsia" w:eastAsia="宋体"/>
          <w:color w:val="FF0000"/>
          <w:sz w:val="24"/>
          <w:lang w:val="en-US" w:eastAsia="zh-CN"/>
        </w:rPr>
      </w:pPr>
      <w:r>
        <w:rPr>
          <w:rFonts w:hint="eastAsia" w:eastAsia="宋体"/>
          <w:color w:val="FF0000"/>
          <w:sz w:val="24"/>
          <w:lang w:val="en-US" w:eastAsia="zh-CN"/>
        </w:rPr>
        <w:t>0 1111 1111 1110 = 0x0FFE</w:t>
      </w:r>
    </w:p>
    <w:p>
      <w:pPr>
        <w:pStyle w:val="8"/>
        <w:numPr>
          <w:ilvl w:val="0"/>
          <w:numId w:val="0"/>
        </w:numPr>
        <w:tabs>
          <w:tab w:val="left" w:pos="395"/>
        </w:tabs>
        <w:spacing w:before="164" w:after="0" w:line="259" w:lineRule="auto"/>
        <w:ind w:right="250" w:rightChars="0" w:firstLine="240" w:firstLineChars="100"/>
        <w:jc w:val="left"/>
        <w:rPr>
          <w:rFonts w:hint="eastAsia" w:eastAsia="宋体"/>
          <w:color w:val="FF0000"/>
          <w:sz w:val="24"/>
          <w:lang w:val="en-US" w:eastAsia="zh-CN"/>
        </w:rPr>
      </w:pPr>
      <w:r>
        <w:rPr>
          <w:rFonts w:hint="eastAsia" w:eastAsia="宋体"/>
          <w:color w:val="FF0000"/>
          <w:sz w:val="24"/>
          <w:lang w:val="en-US" w:eastAsia="zh-CN"/>
        </w:rPr>
        <w:t>The minimum negative number of immediate number is:</w:t>
      </w:r>
    </w:p>
    <w:p>
      <w:pPr>
        <w:pStyle w:val="8"/>
        <w:numPr>
          <w:ilvl w:val="0"/>
          <w:numId w:val="0"/>
        </w:numPr>
        <w:tabs>
          <w:tab w:val="left" w:pos="395"/>
        </w:tabs>
        <w:spacing w:before="164" w:after="0" w:line="259" w:lineRule="auto"/>
        <w:ind w:right="250" w:rightChars="0" w:firstLine="240" w:firstLineChars="100"/>
        <w:jc w:val="left"/>
        <w:rPr>
          <w:rFonts w:hint="eastAsia" w:eastAsia="宋体"/>
          <w:color w:val="FF0000"/>
          <w:sz w:val="24"/>
          <w:lang w:val="en-US" w:eastAsia="zh-CN"/>
        </w:rPr>
      </w:pPr>
      <w:r>
        <w:rPr>
          <w:rFonts w:hint="eastAsia" w:eastAsia="宋体"/>
          <w:color w:val="FF0000"/>
          <w:sz w:val="24"/>
          <w:lang w:val="en-US" w:eastAsia="zh-CN"/>
        </w:rPr>
        <w:t>1 0000 0000 0000</w:t>
      </w:r>
    </w:p>
    <w:p>
      <w:pPr>
        <w:pStyle w:val="8"/>
        <w:numPr>
          <w:ilvl w:val="0"/>
          <w:numId w:val="0"/>
        </w:numPr>
        <w:tabs>
          <w:tab w:val="left" w:pos="395"/>
        </w:tabs>
        <w:spacing w:before="164" w:after="0" w:line="259" w:lineRule="auto"/>
        <w:ind w:right="250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</w:t>
      </w:r>
      <w:r>
        <w:rPr>
          <w:rFonts w:hint="eastAsia" w:eastAsia="宋体"/>
          <w:color w:val="FF0000"/>
          <w:sz w:val="24"/>
          <w:lang w:val="en-US" w:eastAsia="zh-CN"/>
        </w:rPr>
        <w:t xml:space="preserve"> 0x5FFFF000~0x60000FFE</w:t>
      </w:r>
    </w:p>
    <w:p>
      <w:pPr>
        <w:widowControl/>
        <w:autoSpaceDE/>
        <w:autoSpaceDN/>
        <w:spacing w:before="0" w:after="160" w:line="259" w:lineRule="auto"/>
        <w:ind w:left="0" w:right="0" w:firstLine="240" w:firstLineChars="100"/>
        <w:jc w:val="both"/>
        <w:rPr>
          <w:rFonts w:ascii="Times New Roman" w:hAnsi="Times New Roman" w:eastAsia="等线" w:cs="Times New Roman"/>
          <w:b/>
          <w:bCs/>
          <w:sz w:val="24"/>
          <w:szCs w:val="24"/>
          <w:u w:val="single"/>
          <w:lang w:bidi="ar-SA"/>
        </w:rPr>
      </w:pPr>
    </w:p>
    <w:p>
      <w:pPr>
        <w:widowControl/>
        <w:autoSpaceDE/>
        <w:autoSpaceDN/>
        <w:spacing w:before="0" w:after="160" w:line="259" w:lineRule="auto"/>
        <w:ind w:left="0" w:right="0" w:firstLine="240" w:firstLineChars="100"/>
        <w:jc w:val="both"/>
        <w:rPr>
          <w:rFonts w:ascii="Times New Roman" w:hAnsi="Times New Roman" w:eastAsia="等线" w:cs="Times New Roman"/>
          <w:b/>
          <w:bCs/>
          <w:sz w:val="24"/>
          <w:szCs w:val="24"/>
          <w:u w:val="single"/>
          <w:lang w:bidi="ar-SA"/>
        </w:rPr>
      </w:pPr>
      <w:r>
        <w:rPr>
          <w:rFonts w:ascii="Times New Roman" w:hAnsi="Times New Roman" w:eastAsia="等线" w:cs="Times New Roman"/>
          <w:b/>
          <w:bCs/>
          <w:sz w:val="24"/>
          <w:szCs w:val="24"/>
          <w:u w:val="single"/>
          <w:lang w:bidi="ar-SA"/>
        </w:rPr>
        <w:t xml:space="preserve">Problem 6: </w:t>
      </w:r>
    </w:p>
    <w:p>
      <w:pPr>
        <w:widowControl/>
        <w:autoSpaceDE w:val="0"/>
        <w:autoSpaceDN w:val="0"/>
        <w:adjustRightInd w:val="0"/>
        <w:spacing w:before="0" w:after="0" w:line="240" w:lineRule="auto"/>
        <w:ind w:left="240" w:leftChars="109" w:right="0" w:firstLine="0" w:firstLineChars="0"/>
        <w:jc w:val="both"/>
        <w:rPr>
          <w:rFonts w:ascii="Times New Roman" w:hAnsi="Times New Roman" w:eastAsia="PalatinoLinotype-Roman" w:cs="Times New Roman"/>
          <w:sz w:val="24"/>
          <w:szCs w:val="24"/>
          <w:lang w:bidi="ar-SA"/>
        </w:rPr>
      </w:pPr>
      <w:r>
        <w:rPr>
          <w:rFonts w:ascii="Times New Roman" w:hAnsi="Times New Roman" w:eastAsia="PalatinoLinotype-Roman" w:cs="Times New Roman"/>
          <w:sz w:val="24"/>
          <w:szCs w:val="24"/>
          <w:lang w:bidi="ar-SA"/>
        </w:rPr>
        <w:t xml:space="preserve">Assume that the register </w:t>
      </w:r>
      <w:r>
        <w:rPr>
          <w:rFonts w:ascii="Courier New" w:hAnsi="Courier New" w:eastAsia="CourierNewPSMT" w:cs="Courier New"/>
          <w:color w:val="0000FF"/>
          <w:sz w:val="24"/>
          <w:szCs w:val="24"/>
          <w:lang w:bidi="ar-SA"/>
        </w:rPr>
        <w:t>x6</w:t>
      </w:r>
      <w:r>
        <w:rPr>
          <w:rFonts w:ascii="Times New Roman" w:hAnsi="Times New Roman" w:eastAsia="CourierNewPSMT" w:cs="Times New Roman"/>
          <w:color w:val="0000FF"/>
          <w:sz w:val="24"/>
          <w:szCs w:val="24"/>
          <w:lang w:bidi="ar-SA"/>
        </w:rPr>
        <w:t xml:space="preserve"> </w:t>
      </w:r>
      <w:r>
        <w:rPr>
          <w:rFonts w:ascii="Times New Roman" w:hAnsi="Times New Roman" w:eastAsia="PalatinoLinotype-Roman" w:cs="Times New Roman"/>
          <w:sz w:val="24"/>
          <w:szCs w:val="24"/>
          <w:lang w:bidi="ar-SA"/>
        </w:rPr>
        <w:t xml:space="preserve">is initialized to the value 10. What is the final value in register </w:t>
      </w:r>
      <w:r>
        <w:rPr>
          <w:rFonts w:ascii="Times New Roman" w:hAnsi="Times New Roman" w:eastAsia="CourierNewPSMT" w:cs="Times New Roman"/>
          <w:color w:val="0000FF"/>
          <w:sz w:val="24"/>
          <w:szCs w:val="24"/>
          <w:lang w:bidi="ar-SA"/>
        </w:rPr>
        <w:t xml:space="preserve">x5 </w:t>
      </w:r>
      <w:r>
        <w:rPr>
          <w:rFonts w:ascii="Times New Roman" w:hAnsi="Times New Roman" w:eastAsia="PalatinoLinotype-Roman" w:cs="Times New Roman"/>
          <w:sz w:val="24"/>
          <w:szCs w:val="24"/>
          <w:lang w:bidi="ar-SA"/>
        </w:rPr>
        <w:t xml:space="preserve">assuming the </w:t>
      </w:r>
      <w:r>
        <w:rPr>
          <w:rFonts w:ascii="Courier New" w:hAnsi="Courier New" w:eastAsia="CourierNewPSMT" w:cs="Courier New"/>
          <w:color w:val="0000FF"/>
          <w:sz w:val="24"/>
          <w:szCs w:val="24"/>
          <w:lang w:bidi="ar-SA"/>
        </w:rPr>
        <w:t>x5</w:t>
      </w:r>
      <w:r>
        <w:rPr>
          <w:rFonts w:ascii="Times New Roman" w:hAnsi="Times New Roman" w:eastAsia="PalatinoLinotype-Roman" w:cs="Times New Roman"/>
          <w:color w:val="0000FF"/>
          <w:sz w:val="24"/>
          <w:szCs w:val="24"/>
          <w:lang w:bidi="ar-SA"/>
        </w:rPr>
        <w:t xml:space="preserve"> </w:t>
      </w:r>
      <w:r>
        <w:rPr>
          <w:rFonts w:ascii="Times New Roman" w:hAnsi="Times New Roman" w:eastAsia="PalatinoLinotype-Roman" w:cs="Times New Roman"/>
          <w:sz w:val="24"/>
          <w:szCs w:val="24"/>
          <w:lang w:bidi="ar-SA"/>
        </w:rPr>
        <w:t>is initially zero?</w:t>
      </w:r>
    </w:p>
    <w:p>
      <w:pPr>
        <w:widowControl/>
        <w:autoSpaceDE w:val="0"/>
        <w:autoSpaceDN w:val="0"/>
        <w:adjustRightInd w:val="0"/>
        <w:spacing w:before="0" w:after="0" w:line="240" w:lineRule="auto"/>
        <w:ind w:left="0" w:right="0"/>
        <w:jc w:val="both"/>
        <w:rPr>
          <w:rFonts w:ascii="Times New Roman" w:hAnsi="Times New Roman" w:eastAsia="PalatinoLinotype-Roman" w:cs="Times New Roman"/>
          <w:sz w:val="24"/>
          <w:szCs w:val="24"/>
          <w:lang w:bidi="ar-SA"/>
        </w:rPr>
      </w:pPr>
    </w:p>
    <w:p>
      <w:pPr>
        <w:widowControl/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ourier New" w:hAnsi="Courier New" w:eastAsia="CourierNewPSMT" w:cs="Courier New"/>
          <w:color w:val="0000FF"/>
          <w:sz w:val="24"/>
          <w:szCs w:val="24"/>
          <w:lang w:bidi="ar-SA"/>
        </w:rPr>
      </w:pPr>
      <w:r>
        <w:rPr>
          <w:rFonts w:ascii="Courier New" w:hAnsi="Courier New" w:eastAsia="CourierNewPSMT" w:cs="Courier New"/>
          <w:color w:val="0000FF"/>
          <w:sz w:val="24"/>
          <w:szCs w:val="24"/>
          <w:lang w:bidi="ar-SA"/>
        </w:rPr>
        <w:t xml:space="preserve">LOOP: </w:t>
      </w:r>
      <w:r>
        <w:rPr>
          <w:rFonts w:ascii="Courier New" w:hAnsi="Courier New" w:eastAsia="CourierNewPSMT" w:cs="Courier New"/>
          <w:color w:val="0000FF"/>
          <w:sz w:val="24"/>
          <w:szCs w:val="24"/>
          <w:lang w:bidi="ar-SA"/>
        </w:rPr>
        <w:tab/>
      </w:r>
      <w:r>
        <w:rPr>
          <w:rFonts w:ascii="Courier New" w:hAnsi="Courier New" w:eastAsia="CourierNewPSMT" w:cs="Courier New"/>
          <w:color w:val="0000FF"/>
          <w:sz w:val="24"/>
          <w:szCs w:val="24"/>
          <w:lang w:bidi="ar-SA"/>
        </w:rPr>
        <w:t>beq x6, x0, DONE</w:t>
      </w:r>
    </w:p>
    <w:p>
      <w:pPr>
        <w:widowControl/>
        <w:autoSpaceDE w:val="0"/>
        <w:autoSpaceDN w:val="0"/>
        <w:adjustRightInd w:val="0"/>
        <w:spacing w:before="0" w:after="0" w:line="240" w:lineRule="auto"/>
        <w:ind w:left="720" w:right="0" w:firstLine="720"/>
        <w:jc w:val="left"/>
        <w:rPr>
          <w:rFonts w:ascii="Courier New" w:hAnsi="Courier New" w:eastAsia="CourierNewPSMT" w:cs="Courier New"/>
          <w:color w:val="0000FF"/>
          <w:sz w:val="24"/>
          <w:szCs w:val="24"/>
          <w:lang w:bidi="ar-SA"/>
        </w:rPr>
      </w:pPr>
      <w:r>
        <w:rPr>
          <w:rFonts w:ascii="Courier New" w:hAnsi="Courier New" w:eastAsia="CourierNewPSMT" w:cs="Courier New"/>
          <w:color w:val="0000FF"/>
          <w:sz w:val="24"/>
          <w:szCs w:val="24"/>
          <w:lang w:bidi="ar-SA"/>
        </w:rPr>
        <w:t>addi x6, x6, -1</w:t>
      </w:r>
    </w:p>
    <w:p>
      <w:pPr>
        <w:widowControl/>
        <w:autoSpaceDE w:val="0"/>
        <w:autoSpaceDN w:val="0"/>
        <w:adjustRightInd w:val="0"/>
        <w:spacing w:before="0" w:after="0" w:line="240" w:lineRule="auto"/>
        <w:ind w:left="720" w:right="0" w:firstLine="720"/>
        <w:jc w:val="left"/>
        <w:rPr>
          <w:rFonts w:ascii="Courier New" w:hAnsi="Courier New" w:eastAsia="CourierNewPSMT" w:cs="Courier New"/>
          <w:color w:val="0000FF"/>
          <w:sz w:val="24"/>
          <w:szCs w:val="24"/>
          <w:lang w:bidi="ar-SA"/>
        </w:rPr>
      </w:pPr>
      <w:r>
        <w:rPr>
          <w:rFonts w:ascii="Courier New" w:hAnsi="Courier New" w:eastAsia="CourierNewPSMT" w:cs="Courier New"/>
          <w:color w:val="0000FF"/>
          <w:sz w:val="24"/>
          <w:szCs w:val="24"/>
          <w:lang w:bidi="ar-SA"/>
        </w:rPr>
        <w:t>addi x5, x5, 2</w:t>
      </w:r>
    </w:p>
    <w:p>
      <w:pPr>
        <w:widowControl/>
        <w:autoSpaceDE w:val="0"/>
        <w:autoSpaceDN w:val="0"/>
        <w:adjustRightInd w:val="0"/>
        <w:spacing w:before="0" w:after="0" w:line="240" w:lineRule="auto"/>
        <w:ind w:left="720" w:right="0" w:firstLine="720"/>
        <w:jc w:val="left"/>
        <w:rPr>
          <w:rFonts w:ascii="Courier New" w:hAnsi="Courier New" w:eastAsia="CourierNewPSMT" w:cs="Courier New"/>
          <w:color w:val="0000FF"/>
          <w:sz w:val="24"/>
          <w:szCs w:val="24"/>
          <w:lang w:bidi="ar-SA"/>
        </w:rPr>
      </w:pPr>
      <w:r>
        <w:rPr>
          <w:rFonts w:ascii="Courier New" w:hAnsi="Courier New" w:eastAsia="CourierNewPSMT" w:cs="Courier New"/>
          <w:color w:val="0000FF"/>
          <w:sz w:val="24"/>
          <w:szCs w:val="24"/>
          <w:lang w:bidi="ar-SA"/>
        </w:rPr>
        <w:t>jal x0, LOOP</w:t>
      </w:r>
    </w:p>
    <w:p>
      <w:pPr>
        <w:widowControl/>
        <w:autoSpaceDE w:val="0"/>
        <w:autoSpaceDN w:val="0"/>
        <w:adjustRightInd w:val="0"/>
        <w:spacing w:before="0" w:after="0" w:line="240" w:lineRule="auto"/>
        <w:ind w:left="0" w:right="0"/>
        <w:jc w:val="both"/>
        <w:rPr>
          <w:rFonts w:ascii="Courier New" w:hAnsi="Courier New" w:eastAsia="PalatinoLinotype-Roman" w:cs="Courier New"/>
          <w:color w:val="0000FF"/>
          <w:sz w:val="24"/>
          <w:szCs w:val="24"/>
          <w:lang w:bidi="ar-SA"/>
        </w:rPr>
      </w:pPr>
      <w:r>
        <w:rPr>
          <w:rFonts w:ascii="Courier New" w:hAnsi="Courier New" w:eastAsia="CourierNewPSMT" w:cs="Courier New"/>
          <w:color w:val="0000FF"/>
          <w:sz w:val="24"/>
          <w:szCs w:val="24"/>
          <w:lang w:bidi="ar-SA"/>
        </w:rPr>
        <w:t xml:space="preserve">DONE: </w:t>
      </w:r>
    </w:p>
    <w:p>
      <w:pPr>
        <w:widowControl/>
        <w:autoSpaceDE w:val="0"/>
        <w:autoSpaceDN w:val="0"/>
        <w:adjustRightInd w:val="0"/>
        <w:spacing w:before="0" w:after="0" w:line="240" w:lineRule="auto"/>
        <w:ind w:left="0" w:right="0" w:firstLine="480" w:firstLineChars="200"/>
        <w:jc w:val="left"/>
        <w:rPr>
          <w:rFonts w:ascii="Courier New" w:hAnsi="Courier New" w:eastAsia="等线" w:cs="Courier New"/>
          <w:color w:val="FF0000"/>
          <w:sz w:val="24"/>
          <w:szCs w:val="24"/>
          <w:lang w:bidi="ar-SA"/>
        </w:rPr>
      </w:pPr>
      <w:r>
        <w:rPr>
          <w:rFonts w:hint="default" w:ascii="Times New Roman" w:hAnsi="Times New Roman" w:eastAsia="宋体" w:cs="Times New Roman"/>
          <w:color w:val="FF0000"/>
          <w:sz w:val="24"/>
          <w:szCs w:val="24"/>
        </w:rPr>
        <w:t>The final value in register x5 is 20</w:t>
      </w:r>
    </w:p>
    <w:p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jc w:val="both"/>
        <w:rPr>
          <w:rFonts w:ascii="Times New Roman" w:hAnsi="Times New Roman" w:eastAsia="PalatinoLinotype-Roman" w:cs="Times New Roman"/>
          <w:sz w:val="24"/>
          <w:szCs w:val="24"/>
          <w:lang w:val="en-US" w:eastAsia="en-US" w:bidi="ar-SA"/>
        </w:rPr>
      </w:pPr>
      <w:r>
        <w:rPr>
          <w:rFonts w:ascii="Times New Roman" w:hAnsi="Times New Roman" w:eastAsia="PalatinoLinotype-Roman" w:cs="Times New Roman"/>
          <w:sz w:val="24"/>
          <w:szCs w:val="24"/>
          <w:lang w:val="en-US" w:eastAsia="en-US" w:bidi="ar-SA"/>
        </w:rPr>
        <w:t xml:space="preserve">For the loop above, write the equivalent C code. Assume that the registers </w:t>
      </w:r>
      <w:r>
        <w:rPr>
          <w:rFonts w:ascii="Courier New" w:hAnsi="Courier New" w:eastAsia="CourierNewPSMT" w:cs="Courier New"/>
          <w:color w:val="0000FF"/>
          <w:sz w:val="24"/>
          <w:szCs w:val="24"/>
          <w:lang w:val="en-US" w:eastAsia="en-US" w:bidi="ar-SA"/>
        </w:rPr>
        <w:t>x5</w:t>
      </w:r>
      <w:r>
        <w:rPr>
          <w:rFonts w:ascii="Times New Roman" w:hAnsi="Times New Roman" w:eastAsia="CourierNewPSMT" w:cs="Times New Roman"/>
          <w:color w:val="0000FF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PalatinoLinotype-Roman" w:cs="Times New Roman"/>
          <w:sz w:val="24"/>
          <w:szCs w:val="24"/>
          <w:lang w:val="en-US" w:eastAsia="en-US" w:bidi="ar-SA"/>
        </w:rPr>
        <w:t xml:space="preserve">and </w:t>
      </w:r>
      <w:r>
        <w:rPr>
          <w:rFonts w:ascii="Courier New" w:hAnsi="Courier New" w:eastAsia="CourierNewPSMT" w:cs="Courier New"/>
          <w:color w:val="0000FF"/>
          <w:sz w:val="24"/>
          <w:szCs w:val="24"/>
          <w:lang w:val="en-US" w:eastAsia="en-US" w:bidi="ar-SA"/>
        </w:rPr>
        <w:t>x6</w:t>
      </w:r>
      <w:r>
        <w:rPr>
          <w:rFonts w:ascii="Times New Roman" w:hAnsi="Times New Roman" w:eastAsia="CourierNewPSMT" w:cs="Times New Roman"/>
          <w:color w:val="0000FF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PalatinoLinotype-Roman" w:cs="Times New Roman"/>
          <w:sz w:val="24"/>
          <w:szCs w:val="24"/>
          <w:lang w:val="en-US" w:eastAsia="en-US" w:bidi="ar-SA"/>
        </w:rPr>
        <w:t xml:space="preserve">are integers </w:t>
      </w:r>
      <w:r>
        <w:rPr>
          <w:rFonts w:ascii="Courier New" w:hAnsi="Courier New" w:eastAsia="CourierNewPSMT" w:cs="Courier New"/>
          <w:color w:val="0000FF"/>
          <w:sz w:val="24"/>
          <w:szCs w:val="24"/>
          <w:lang w:val="en-US" w:eastAsia="en-US" w:bidi="ar-SA"/>
        </w:rPr>
        <w:t>acc</w:t>
      </w:r>
      <w:r>
        <w:rPr>
          <w:rFonts w:ascii="Times New Roman" w:hAnsi="Times New Roman" w:eastAsia="CourierNewPSMT" w:cs="Times New Roman"/>
          <w:color w:val="0000FF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PalatinoLinotype-Roman" w:cs="Times New Roman"/>
          <w:sz w:val="24"/>
          <w:szCs w:val="24"/>
          <w:lang w:val="en-US" w:eastAsia="en-US" w:bidi="ar-SA"/>
        </w:rPr>
        <w:t xml:space="preserve">and </w:t>
      </w:r>
      <w:r>
        <w:rPr>
          <w:rFonts w:ascii="Courier New" w:hAnsi="Courier New" w:eastAsia="CourierNewPSMT" w:cs="Courier New"/>
          <w:color w:val="0000FF"/>
          <w:sz w:val="24"/>
          <w:szCs w:val="24"/>
          <w:lang w:val="en-US" w:eastAsia="en-US" w:bidi="ar-SA"/>
        </w:rPr>
        <w:t>i</w:t>
      </w:r>
      <w:r>
        <w:rPr>
          <w:rFonts w:ascii="Times New Roman" w:hAnsi="Times New Roman" w:eastAsia="PalatinoLinotype-Roman" w:cs="Times New Roman"/>
          <w:sz w:val="24"/>
          <w:szCs w:val="24"/>
          <w:lang w:val="en-US" w:eastAsia="en-US" w:bidi="ar-SA"/>
        </w:rPr>
        <w:t>, respectively.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 w:leftChars="0" w:firstLine="716" w:firstLineChars="0"/>
        <w:contextualSpacing/>
        <w:jc w:val="both"/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 w:bidi="ar-SA"/>
        </w:rPr>
        <w:t xml:space="preserve">  Int acc=0;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firstLine="1200" w:firstLineChars="500"/>
        <w:contextualSpacing/>
        <w:jc w:val="both"/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 w:bidi="ar-SA"/>
        </w:rPr>
        <w:t>For (int i=10;i&gt;0;i--){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 w:leftChars="0" w:firstLine="1020" w:firstLineChars="425"/>
        <w:contextualSpacing/>
        <w:jc w:val="both"/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 w:bidi="ar-SA"/>
        </w:rPr>
        <w:t>Acc+=2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firstLine="1200" w:firstLineChars="500"/>
        <w:contextualSpacing/>
        <w:jc w:val="both"/>
        <w:rPr>
          <w:rFonts w:hint="default" w:ascii="Times New Roman" w:hAnsi="Times New Roman" w:eastAsia="宋体" w:cs="Times New Roman"/>
          <w:color w:val="FF000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 w:leftChars="0"/>
        <w:contextualSpacing/>
        <w:jc w:val="both"/>
        <w:rPr>
          <w:rFonts w:ascii="Courier New" w:hAnsi="Courier New" w:eastAsia="等线" w:cs="Courier New"/>
          <w:color w:val="000000"/>
          <w:sz w:val="24"/>
          <w:szCs w:val="24"/>
          <w:lang w:val="en-US" w:eastAsia="en-US" w:bidi="ar-SA"/>
        </w:rPr>
      </w:pPr>
    </w:p>
    <w:p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jc w:val="both"/>
        <w:rPr>
          <w:rFonts w:ascii="Times New Roman" w:hAnsi="Times New Roman" w:eastAsia="PalatinoLinotype-Roman" w:cs="Times New Roman"/>
          <w:sz w:val="24"/>
          <w:szCs w:val="24"/>
          <w:lang w:val="en-US" w:eastAsia="en-US" w:bidi="ar-SA"/>
        </w:rPr>
      </w:pPr>
      <w:r>
        <w:rPr>
          <w:rFonts w:ascii="Times New Roman" w:hAnsi="Times New Roman" w:eastAsia="PalatinoLinotype-Roman" w:cs="Times New Roman"/>
          <w:sz w:val="24"/>
          <w:szCs w:val="24"/>
          <w:lang w:val="en-US" w:eastAsia="en-US" w:bidi="ar-SA"/>
        </w:rPr>
        <w:t xml:space="preserve">For the loop written in RISC-V assembly above, assume that the register </w:t>
      </w:r>
      <w:r>
        <w:rPr>
          <w:rFonts w:ascii="Courier New" w:hAnsi="Courier New" w:eastAsia="CourierNewPSMT" w:cs="Courier New"/>
          <w:color w:val="0000FF"/>
          <w:sz w:val="24"/>
          <w:szCs w:val="24"/>
          <w:lang w:val="en-US" w:eastAsia="en-US" w:bidi="ar-SA"/>
        </w:rPr>
        <w:t>x6</w:t>
      </w:r>
      <w:r>
        <w:rPr>
          <w:rFonts w:ascii="Times New Roman" w:hAnsi="Times New Roman" w:eastAsia="CourierNewPSMT" w:cs="Times New Roman"/>
          <w:color w:val="0000FF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PalatinoLinotype-Roman" w:cs="Times New Roman"/>
          <w:sz w:val="24"/>
          <w:szCs w:val="24"/>
          <w:lang w:val="en-US" w:eastAsia="en-US" w:bidi="ar-SA"/>
        </w:rPr>
        <w:t>is initialized to the value N. How many RISC-V instructions are executed?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eastAsia="等线" w:cs="Courier New"/>
          <w:color w:val="000000"/>
          <w:sz w:val="24"/>
          <w:szCs w:val="24"/>
          <w:lang w:val="en-US" w:eastAsia="en-US" w:bidi="ar-SA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720" w:firstLine="120" w:firstLineChars="50"/>
        <w:contextualSpacing/>
        <w:jc w:val="both"/>
        <w:rPr>
          <w:rFonts w:hint="default" w:ascii="Times New Roman" w:hAnsi="Times New Roman" w:eastAsia="等线" w:cs="Times New Roman"/>
          <w:color w:val="FF0000"/>
          <w:sz w:val="24"/>
          <w:szCs w:val="24"/>
          <w:lang w:val="en-US" w:eastAsia="en-US" w:bidi="ar-SA"/>
        </w:rPr>
      </w:pPr>
      <w:r>
        <w:rPr>
          <w:rFonts w:hint="default" w:ascii="Times New Roman" w:hAnsi="Times New Roman" w:eastAsia="等线" w:cs="Times New Roman"/>
          <w:color w:val="FF0000"/>
          <w:sz w:val="24"/>
          <w:szCs w:val="24"/>
          <w:lang w:val="en-US" w:eastAsia="en-US" w:bidi="ar-SA"/>
        </w:rPr>
        <w:t xml:space="preserve"> </w:t>
      </w:r>
      <w:r>
        <w:rPr>
          <w:rFonts w:hint="default" w:ascii="Times New Roman" w:hAnsi="Times New Roman" w:eastAsia="宋体" w:cs="Times New Roman"/>
          <w:color w:val="FF0000"/>
          <w:sz w:val="24"/>
          <w:szCs w:val="24"/>
        </w:rPr>
        <w:t>After exiting from the loop, one more instruction corresponding to the DONE label is executed.Thus the anwser 4N+1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hAnsi="Times New Roman" w:eastAsia="PalatinoLinotype-Roman" w:cs="Times New Roman"/>
          <w:sz w:val="24"/>
          <w:szCs w:val="24"/>
          <w:lang w:val="en-US" w:eastAsia="en-US" w:bidi="ar-SA"/>
        </w:rPr>
      </w:pPr>
    </w:p>
    <w:p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jc w:val="both"/>
        <w:rPr>
          <w:rFonts w:ascii="Times New Roman" w:hAnsi="Times New Roman" w:eastAsia="PalatinoLinotype-Roman" w:cs="Times New Roman"/>
          <w:sz w:val="24"/>
          <w:szCs w:val="24"/>
          <w:lang w:val="en-US" w:eastAsia="en-US" w:bidi="ar-SA"/>
        </w:rPr>
      </w:pPr>
      <w:r>
        <w:rPr>
          <w:rFonts w:ascii="Times New Roman" w:hAnsi="Times New Roman" w:eastAsia="PalatinoLinotype-Roman" w:cs="Times New Roman"/>
          <w:sz w:val="24"/>
          <w:szCs w:val="24"/>
          <w:lang w:val="en-US" w:eastAsia="en-US" w:bidi="ar-SA"/>
        </w:rPr>
        <w:t>For the loop written in RISC-V assembly above, replace the instruction “</w:t>
      </w:r>
      <w:r>
        <w:rPr>
          <w:rFonts w:ascii="Courier New" w:hAnsi="Courier New" w:eastAsia="CourierNewPSMT" w:cs="Courier New"/>
          <w:color w:val="0000FF"/>
          <w:sz w:val="24"/>
          <w:szCs w:val="24"/>
          <w:lang w:val="en-US" w:eastAsia="en-US" w:bidi="ar-SA"/>
        </w:rPr>
        <w:t>beq x6, x0, DONE</w:t>
      </w:r>
      <w:r>
        <w:rPr>
          <w:rFonts w:ascii="Times New Roman" w:hAnsi="Times New Roman" w:eastAsia="PalatinoLinotype-Roman" w:cs="Times New Roman"/>
          <w:sz w:val="24"/>
          <w:szCs w:val="24"/>
          <w:lang w:val="en-US" w:eastAsia="en-US" w:bidi="ar-SA"/>
        </w:rPr>
        <w:t xml:space="preserve">” with the instruction </w:t>
      </w:r>
      <w:r>
        <w:rPr>
          <w:rFonts w:ascii="Courier New" w:hAnsi="Courier New" w:eastAsia="PalatinoLinotype-Roman" w:cs="Courier New"/>
          <w:sz w:val="24"/>
          <w:szCs w:val="24"/>
          <w:lang w:val="en-US" w:eastAsia="en-US" w:bidi="ar-SA"/>
        </w:rPr>
        <w:t>“</w:t>
      </w:r>
      <w:r>
        <w:rPr>
          <w:rFonts w:ascii="Courier New" w:hAnsi="Courier New" w:eastAsia="CourierNewPSMT" w:cs="Courier New"/>
          <w:color w:val="0000FF"/>
          <w:sz w:val="24"/>
          <w:szCs w:val="24"/>
          <w:lang w:val="en-US" w:eastAsia="en-US" w:bidi="ar-SA"/>
        </w:rPr>
        <w:t>blt x6, x0, DONE</w:t>
      </w:r>
      <w:r>
        <w:rPr>
          <w:rFonts w:ascii="Courier New" w:hAnsi="Courier New" w:eastAsia="PalatinoLinotype-Roman" w:cs="Courier New"/>
          <w:sz w:val="24"/>
          <w:szCs w:val="24"/>
          <w:lang w:val="en-US" w:eastAsia="en-US" w:bidi="ar-SA"/>
        </w:rPr>
        <w:t>”</w:t>
      </w:r>
      <w:r>
        <w:rPr>
          <w:rFonts w:ascii="Times New Roman" w:hAnsi="Times New Roman" w:eastAsia="PalatinoLinotype-Roman" w:cs="Times New Roman"/>
          <w:sz w:val="24"/>
          <w:szCs w:val="24"/>
          <w:lang w:val="en-US" w:eastAsia="en-US" w:bidi="ar-SA"/>
        </w:rPr>
        <w:t xml:space="preserve"> and write the equivalent C code.</w:t>
      </w:r>
    </w:p>
    <w:p>
      <w:pPr>
        <w:pStyle w:val="2"/>
        <w:spacing w:before="161"/>
        <w:ind w:left="0" w:leftChars="0" w:firstLine="720" w:firstLineChars="0"/>
        <w:jc w:val="both"/>
        <w:rPr>
          <w:rFonts w:hint="default" w:ascii="Times New Roman" w:eastAsia="宋体"/>
          <w:b w:val="0"/>
          <w:bCs w:val="0"/>
          <w:color w:val="FF0000"/>
          <w:u w:val="none"/>
          <w:lang w:val="en-US" w:eastAsia="zh-CN"/>
        </w:rPr>
      </w:pPr>
      <w:r>
        <w:rPr>
          <w:rFonts w:hint="default" w:ascii="Times New Roman" w:eastAsia="宋体"/>
          <w:b w:val="0"/>
          <w:bCs w:val="0"/>
          <w:color w:val="FF0000"/>
          <w:u w:val="none"/>
          <w:lang w:val="en-US" w:eastAsia="zh-CN"/>
        </w:rPr>
        <w:t>LOOP: blt x6, x0, DONE</w:t>
      </w:r>
    </w:p>
    <w:p>
      <w:pPr>
        <w:pStyle w:val="2"/>
        <w:spacing w:before="161"/>
        <w:ind w:left="0" w:leftChars="0" w:firstLine="1502" w:firstLineChars="626"/>
        <w:jc w:val="both"/>
        <w:rPr>
          <w:rFonts w:hint="default" w:ascii="Times New Roman" w:eastAsia="宋体"/>
          <w:b w:val="0"/>
          <w:bCs w:val="0"/>
          <w:color w:val="FF0000"/>
          <w:u w:val="none"/>
          <w:lang w:val="en-US" w:eastAsia="zh-CN"/>
        </w:rPr>
      </w:pPr>
      <w:r>
        <w:rPr>
          <w:rFonts w:hint="default" w:ascii="Times New Roman" w:eastAsia="宋体"/>
          <w:b w:val="0"/>
          <w:bCs w:val="0"/>
          <w:color w:val="FF0000"/>
          <w:u w:val="none"/>
          <w:lang w:val="en-US" w:eastAsia="zh-CN"/>
        </w:rPr>
        <w:t>addi x6, x6, -1</w:t>
      </w:r>
    </w:p>
    <w:p>
      <w:pPr>
        <w:pStyle w:val="2"/>
        <w:spacing w:before="161"/>
        <w:ind w:left="0" w:leftChars="0" w:firstLine="1502" w:firstLineChars="626"/>
        <w:jc w:val="both"/>
        <w:rPr>
          <w:rFonts w:hint="default" w:ascii="Times New Roman" w:eastAsia="宋体"/>
          <w:b w:val="0"/>
          <w:bCs w:val="0"/>
          <w:color w:val="FF0000"/>
          <w:u w:val="none"/>
          <w:lang w:val="en-US" w:eastAsia="zh-CN"/>
        </w:rPr>
      </w:pPr>
      <w:r>
        <w:rPr>
          <w:rFonts w:hint="default" w:ascii="Times New Roman" w:eastAsia="宋体"/>
          <w:b w:val="0"/>
          <w:bCs w:val="0"/>
          <w:color w:val="FF0000"/>
          <w:u w:val="none"/>
          <w:lang w:val="en-US" w:eastAsia="zh-CN"/>
        </w:rPr>
        <w:t>addi x5, x5, 2</w:t>
      </w:r>
    </w:p>
    <w:p>
      <w:pPr>
        <w:pStyle w:val="2"/>
        <w:spacing w:before="161"/>
        <w:ind w:left="0" w:leftChars="0" w:firstLine="1502" w:firstLineChars="626"/>
        <w:jc w:val="both"/>
        <w:rPr>
          <w:rFonts w:hint="default" w:ascii="Times New Roman" w:eastAsia="宋体"/>
          <w:b w:val="0"/>
          <w:bCs w:val="0"/>
          <w:color w:val="FF0000"/>
          <w:u w:val="none"/>
          <w:lang w:val="en-US" w:eastAsia="zh-CN"/>
        </w:rPr>
      </w:pPr>
      <w:r>
        <w:rPr>
          <w:rFonts w:hint="default" w:ascii="Times New Roman" w:eastAsia="宋体"/>
          <w:b w:val="0"/>
          <w:bCs w:val="0"/>
          <w:color w:val="FF0000"/>
          <w:u w:val="none"/>
          <w:lang w:val="en-US" w:eastAsia="zh-CN"/>
        </w:rPr>
        <w:t>jal x0, LOOP</w:t>
      </w:r>
    </w:p>
    <w:p>
      <w:pPr>
        <w:pStyle w:val="2"/>
        <w:spacing w:before="161"/>
        <w:ind w:left="0" w:leftChars="0" w:firstLine="720" w:firstLineChars="0"/>
        <w:jc w:val="both"/>
        <w:rPr>
          <w:rFonts w:hint="default" w:ascii="Times New Roman" w:eastAsia="宋体"/>
          <w:b w:val="0"/>
          <w:bCs w:val="0"/>
          <w:color w:val="FF0000"/>
          <w:u w:val="none"/>
          <w:lang w:val="en-US" w:eastAsia="zh-CN"/>
        </w:rPr>
      </w:pPr>
      <w:r>
        <w:rPr>
          <w:rFonts w:hint="default" w:ascii="Times New Roman" w:eastAsia="宋体"/>
          <w:b w:val="0"/>
          <w:bCs w:val="0"/>
          <w:color w:val="FF0000"/>
          <w:u w:val="none"/>
          <w:lang w:val="en-US" w:eastAsia="zh-CN"/>
        </w:rPr>
        <w:t>DONE:</w:t>
      </w:r>
    </w:p>
    <w:p>
      <w:pPr>
        <w:pStyle w:val="2"/>
        <w:spacing w:before="161"/>
        <w:ind w:left="0" w:leftChars="0" w:firstLine="1262" w:firstLineChars="526"/>
        <w:jc w:val="both"/>
        <w:rPr>
          <w:rFonts w:hint="default" w:ascii="Times New Roman" w:eastAsia="宋体"/>
          <w:b w:val="0"/>
          <w:bCs w:val="0"/>
          <w:color w:val="FF0000"/>
          <w:u w:val="none"/>
          <w:lang w:val="en-US" w:eastAsia="zh-CN"/>
        </w:rPr>
      </w:pPr>
      <w:r>
        <w:rPr>
          <w:rFonts w:hint="default" w:ascii="Times New Roman" w:eastAsia="宋体"/>
          <w:b w:val="0"/>
          <w:bCs w:val="0"/>
          <w:color w:val="FF0000"/>
          <w:u w:val="none"/>
          <w:lang w:val="en-US" w:eastAsia="zh-CN"/>
        </w:rPr>
        <w:t>Int acc=0;</w:t>
      </w:r>
    </w:p>
    <w:p>
      <w:pPr>
        <w:pStyle w:val="2"/>
        <w:spacing w:before="161"/>
        <w:ind w:left="0" w:leftChars="0" w:firstLine="1262" w:firstLineChars="526"/>
        <w:jc w:val="both"/>
        <w:rPr>
          <w:rFonts w:hint="default" w:ascii="Times New Roman" w:eastAsia="宋体"/>
          <w:b w:val="0"/>
          <w:bCs w:val="0"/>
          <w:color w:val="FF0000"/>
          <w:u w:val="none"/>
          <w:lang w:val="en-US" w:eastAsia="zh-CN"/>
        </w:rPr>
      </w:pPr>
      <w:r>
        <w:rPr>
          <w:rFonts w:hint="default" w:ascii="Times New Roman" w:eastAsia="宋体"/>
          <w:b w:val="0"/>
          <w:bCs w:val="0"/>
          <w:color w:val="FF0000"/>
          <w:u w:val="none"/>
          <w:lang w:val="en-US" w:eastAsia="zh-CN"/>
        </w:rPr>
        <w:t>For (int i=10;i&gt;=0;i--){</w:t>
      </w:r>
    </w:p>
    <w:p>
      <w:pPr>
        <w:pStyle w:val="2"/>
        <w:spacing w:before="161"/>
        <w:ind w:left="0" w:leftChars="0" w:firstLine="1502" w:firstLineChars="626"/>
        <w:jc w:val="both"/>
        <w:rPr>
          <w:rFonts w:hint="default" w:ascii="Times New Roman" w:eastAsia="宋体"/>
          <w:b w:val="0"/>
          <w:bCs w:val="0"/>
          <w:color w:val="FF0000"/>
          <w:u w:val="none"/>
          <w:lang w:val="en-US" w:eastAsia="zh-CN"/>
        </w:rPr>
      </w:pPr>
      <w:r>
        <w:rPr>
          <w:rFonts w:hint="default" w:ascii="Times New Roman" w:eastAsia="宋体"/>
          <w:b w:val="0"/>
          <w:bCs w:val="0"/>
          <w:color w:val="FF0000"/>
          <w:u w:val="none"/>
          <w:lang w:val="en-US" w:eastAsia="zh-CN"/>
        </w:rPr>
        <w:t>Acc+=2</w:t>
      </w:r>
    </w:p>
    <w:p>
      <w:pPr>
        <w:pStyle w:val="2"/>
        <w:spacing w:before="161"/>
        <w:ind w:left="0" w:leftChars="0" w:firstLine="1262" w:firstLineChars="526"/>
        <w:jc w:val="both"/>
        <w:rPr>
          <w:rFonts w:hint="default" w:ascii="Times New Roman" w:eastAsia="宋体"/>
          <w:b w:val="0"/>
          <w:bCs w:val="0"/>
          <w:color w:val="FF0000"/>
          <w:u w:val="none"/>
          <w:lang w:val="en-US" w:eastAsia="zh-CN"/>
        </w:rPr>
      </w:pPr>
      <w:r>
        <w:rPr>
          <w:rFonts w:hint="default" w:ascii="Times New Roman" w:eastAsia="宋体"/>
          <w:b w:val="0"/>
          <w:bCs w:val="0"/>
          <w:color w:val="FF0000"/>
          <w:u w:val="none"/>
          <w:lang w:val="en-US" w:eastAsia="zh-CN"/>
        </w:rPr>
        <w:t>}</w:t>
      </w:r>
    </w:p>
    <w:p>
      <w:pPr>
        <w:pStyle w:val="2"/>
        <w:spacing w:before="161"/>
        <w:jc w:val="both"/>
        <w:rPr>
          <w:rFonts w:ascii="Times New Roman"/>
          <w:u w:val="none"/>
        </w:rPr>
      </w:pPr>
    </w:p>
    <w:p>
      <w:pPr>
        <w:spacing w:before="0"/>
        <w:ind w:left="140" w:right="0" w:firstLine="0"/>
        <w:jc w:val="left"/>
        <w:rPr>
          <w:b/>
          <w:sz w:val="22"/>
        </w:rPr>
      </w:pPr>
      <w:r>
        <w:rPr>
          <w:b/>
          <w:sz w:val="22"/>
          <w:u w:val="thick"/>
        </w:rPr>
        <w:t>Problem 7:</w:t>
      </w:r>
    </w:p>
    <w:p>
      <w:pPr>
        <w:pStyle w:val="8"/>
        <w:numPr>
          <w:ilvl w:val="0"/>
          <w:numId w:val="7"/>
        </w:numPr>
        <w:tabs>
          <w:tab w:val="left" w:pos="443"/>
        </w:tabs>
        <w:spacing w:before="177" w:after="0" w:line="240" w:lineRule="auto"/>
        <w:ind w:left="140" w:right="133" w:firstLine="0"/>
        <w:jc w:val="both"/>
        <w:rPr>
          <w:sz w:val="24"/>
        </w:rPr>
      </w:pPr>
      <w:r>
        <w:rPr>
          <w:sz w:val="24"/>
        </w:rPr>
        <w:t xml:space="preserve">Translate the following C code to RISC-V assembly code. Use a minimum number of instructions. Assume that the values of </w:t>
      </w:r>
      <w:r>
        <w:rPr>
          <w:rFonts w:ascii="Courier New"/>
          <w:color w:val="0000FF"/>
          <w:sz w:val="24"/>
        </w:rPr>
        <w:t xml:space="preserve">a, b, i, </w:t>
      </w:r>
      <w:r>
        <w:rPr>
          <w:sz w:val="24"/>
        </w:rPr>
        <w:t xml:space="preserve">and </w:t>
      </w:r>
      <w:r>
        <w:rPr>
          <w:rFonts w:ascii="Courier New"/>
          <w:color w:val="0000FF"/>
          <w:sz w:val="24"/>
        </w:rPr>
        <w:t xml:space="preserve">j </w:t>
      </w:r>
      <w:r>
        <w:rPr>
          <w:sz w:val="24"/>
        </w:rPr>
        <w:t xml:space="preserve">are in registers </w:t>
      </w:r>
      <w:r>
        <w:rPr>
          <w:rFonts w:ascii="Courier New"/>
          <w:color w:val="0000FF"/>
          <w:sz w:val="24"/>
        </w:rPr>
        <w:t>x5, x6, x7,</w:t>
      </w:r>
      <w:r>
        <w:rPr>
          <w:rFonts w:ascii="Courier New"/>
          <w:color w:val="0000FF"/>
          <w:spacing w:val="-93"/>
          <w:sz w:val="24"/>
        </w:rPr>
        <w:t xml:space="preserve"> </w:t>
      </w:r>
      <w:r>
        <w:rPr>
          <w:sz w:val="24"/>
        </w:rPr>
        <w:t>and</w:t>
      </w:r>
      <w:r>
        <w:rPr>
          <w:color w:val="0000FF"/>
          <w:sz w:val="24"/>
        </w:rPr>
        <w:t xml:space="preserve"> </w:t>
      </w:r>
      <w:r>
        <w:rPr>
          <w:rFonts w:ascii="Courier New"/>
          <w:color w:val="0000FF"/>
          <w:sz w:val="24"/>
        </w:rPr>
        <w:t>x29</w:t>
      </w:r>
      <w:r>
        <w:rPr>
          <w:rFonts w:ascii="Courier New"/>
          <w:sz w:val="24"/>
        </w:rPr>
        <w:t>,</w:t>
      </w:r>
      <w:r>
        <w:rPr>
          <w:rFonts w:ascii="Courier New"/>
          <w:spacing w:val="-86"/>
          <w:sz w:val="24"/>
        </w:rPr>
        <w:t xml:space="preserve"> </w:t>
      </w:r>
      <w:r>
        <w:rPr>
          <w:sz w:val="24"/>
        </w:rPr>
        <w:t>respectively.</w:t>
      </w:r>
      <w:r>
        <w:rPr>
          <w:spacing w:val="-1"/>
          <w:sz w:val="24"/>
        </w:rPr>
        <w:t xml:space="preserve"> </w:t>
      </w:r>
      <w:r>
        <w:rPr>
          <w:sz w:val="24"/>
        </w:rPr>
        <w:t>Also,</w:t>
      </w:r>
      <w:r>
        <w:rPr>
          <w:spacing w:val="2"/>
          <w:sz w:val="24"/>
        </w:rPr>
        <w:t xml:space="preserve"> </w:t>
      </w:r>
      <w:r>
        <w:rPr>
          <w:sz w:val="24"/>
        </w:rPr>
        <w:t>assume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register</w:t>
      </w:r>
      <w:r>
        <w:rPr>
          <w:spacing w:val="1"/>
          <w:sz w:val="24"/>
        </w:rPr>
        <w:t xml:space="preserve"> </w:t>
      </w:r>
      <w:r>
        <w:rPr>
          <w:rFonts w:ascii="Courier New"/>
          <w:color w:val="0000FF"/>
          <w:sz w:val="24"/>
        </w:rPr>
        <w:t>x10</w:t>
      </w:r>
      <w:r>
        <w:rPr>
          <w:rFonts w:ascii="Courier New"/>
          <w:color w:val="0000FF"/>
          <w:spacing w:val="-85"/>
          <w:sz w:val="24"/>
        </w:rPr>
        <w:t xml:space="preserve"> </w:t>
      </w:r>
      <w:r>
        <w:rPr>
          <w:sz w:val="24"/>
        </w:rPr>
        <w:t>holds the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address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array </w:t>
      </w:r>
      <w:r>
        <w:rPr>
          <w:rFonts w:ascii="Courier New"/>
          <w:color w:val="0000FF"/>
          <w:sz w:val="24"/>
        </w:rPr>
        <w:t>D</w:t>
      </w:r>
      <w:r>
        <w:rPr>
          <w:sz w:val="24"/>
        </w:rPr>
        <w:t>.</w:t>
      </w:r>
    </w:p>
    <w:p>
      <w:pPr>
        <w:pStyle w:val="3"/>
        <w:spacing w:before="7"/>
        <w:ind w:left="0"/>
        <w:rPr>
          <w:sz w:val="23"/>
        </w:rPr>
      </w:pPr>
    </w:p>
    <w:p>
      <w:pPr>
        <w:pStyle w:val="3"/>
        <w:ind w:left="860" w:right="6167" w:hanging="720"/>
        <w:rPr>
          <w:rFonts w:ascii="Courier New"/>
        </w:rPr>
      </w:pPr>
      <w:r>
        <w:rPr>
          <w:rFonts w:ascii="Courier New"/>
          <w:color w:val="0000FF"/>
        </w:rPr>
        <w:t>for(i=0; i&lt;a; i++) for(j=0; j&lt;b; j++)</w:t>
      </w:r>
    </w:p>
    <w:p>
      <w:pPr>
        <w:pStyle w:val="3"/>
        <w:spacing w:before="2"/>
        <w:ind w:left="1580"/>
        <w:rPr>
          <w:rFonts w:ascii="Courier New"/>
          <w:color w:val="0000FF"/>
        </w:rPr>
      </w:pPr>
      <w:r>
        <w:rPr>
          <w:rFonts w:ascii="Courier New"/>
          <w:color w:val="0000FF"/>
        </w:rPr>
        <w:t>D[4*j] = i + j;</w:t>
      </w:r>
    </w:p>
    <w:p>
      <w:pPr>
        <w:pStyle w:val="3"/>
        <w:spacing w:before="2"/>
        <w:rPr>
          <w:rFonts w:hint="default" w:ascii="Times New Roman" w:hAnsi="Times New Roman" w:eastAsia="宋体" w:cs="Times New Roman"/>
          <w:color w:val="FF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>LOOPI:</w:t>
      </w:r>
    </w:p>
    <w:p>
      <w:pPr>
        <w:pStyle w:val="3"/>
        <w:spacing w:before="2"/>
        <w:rPr>
          <w:rFonts w:hint="default" w:ascii="Times New Roman" w:hAnsi="Times New Roman" w:eastAsia="宋体" w:cs="Times New Roman"/>
          <w:color w:val="FF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 xml:space="preserve"> addi x7, x0, 0 // Init i = 0</w:t>
      </w:r>
    </w:p>
    <w:p>
      <w:pPr>
        <w:pStyle w:val="3"/>
        <w:spacing w:before="2"/>
        <w:rPr>
          <w:rFonts w:hint="default" w:ascii="Times New Roman" w:hAnsi="Times New Roman" w:eastAsia="宋体" w:cs="Times New Roman"/>
          <w:color w:val="FF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 xml:space="preserve"> bge x7, x5, ENDI // While i &lt; a</w:t>
      </w:r>
    </w:p>
    <w:p>
      <w:pPr>
        <w:pStyle w:val="3"/>
        <w:spacing w:before="2"/>
        <w:rPr>
          <w:rFonts w:hint="default" w:ascii="Times New Roman" w:hAnsi="Times New Roman" w:eastAsia="宋体" w:cs="Times New Roman"/>
          <w:color w:val="FF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 xml:space="preserve"> addi x30, x10, 0 // x30 = &amp;D</w:t>
      </w:r>
    </w:p>
    <w:p>
      <w:pPr>
        <w:pStyle w:val="3"/>
        <w:spacing w:before="2"/>
        <w:rPr>
          <w:rFonts w:hint="default" w:ascii="Times New Roman" w:hAnsi="Times New Roman" w:eastAsia="宋体" w:cs="Times New Roman"/>
          <w:color w:val="FF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 xml:space="preserve"> addi x29, x0, 0 // Init j = 0</w:t>
      </w:r>
    </w:p>
    <w:p>
      <w:pPr>
        <w:pStyle w:val="3"/>
        <w:spacing w:before="2"/>
        <w:rPr>
          <w:rFonts w:hint="default" w:ascii="Times New Roman" w:hAnsi="Times New Roman" w:eastAsia="宋体" w:cs="Times New Roman"/>
          <w:color w:val="FF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>LOOPJ:</w:t>
      </w:r>
    </w:p>
    <w:p>
      <w:pPr>
        <w:pStyle w:val="3"/>
        <w:spacing w:before="2"/>
        <w:rPr>
          <w:rFonts w:hint="default" w:ascii="Times New Roman" w:hAnsi="Times New Roman" w:eastAsia="宋体" w:cs="Times New Roman"/>
          <w:color w:val="FF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 xml:space="preserve"> bge x29, x6, ENDJ // While j &lt; b</w:t>
      </w:r>
    </w:p>
    <w:p>
      <w:pPr>
        <w:pStyle w:val="3"/>
        <w:spacing w:before="2"/>
        <w:rPr>
          <w:rFonts w:hint="default" w:ascii="Times New Roman" w:hAnsi="Times New Roman" w:eastAsia="宋体" w:cs="Times New Roman"/>
          <w:color w:val="FF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 xml:space="preserve"> add x31, x7, x29 // x31 = i+j</w:t>
      </w:r>
    </w:p>
    <w:p>
      <w:pPr>
        <w:pStyle w:val="3"/>
        <w:spacing w:before="2"/>
        <w:rPr>
          <w:rFonts w:hint="default" w:ascii="Times New Roman" w:hAnsi="Times New Roman" w:eastAsia="宋体" w:cs="Times New Roman"/>
          <w:color w:val="FF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 xml:space="preserve"> sd x31, 0(x30) // D[4*j] = x31</w:t>
      </w:r>
    </w:p>
    <w:p>
      <w:pPr>
        <w:pStyle w:val="3"/>
        <w:spacing w:before="2"/>
        <w:rPr>
          <w:rFonts w:hint="default" w:ascii="Times New Roman" w:hAnsi="Times New Roman" w:eastAsia="宋体" w:cs="Times New Roman"/>
          <w:color w:val="FF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 xml:space="preserve"> addi x30, x30, 32 // x30 = &amp;D[4*(j+1)]</w:t>
      </w:r>
    </w:p>
    <w:p>
      <w:pPr>
        <w:pStyle w:val="3"/>
        <w:spacing w:before="2"/>
        <w:rPr>
          <w:rFonts w:hint="default" w:ascii="Times New Roman" w:hAnsi="Times New Roman" w:eastAsia="宋体" w:cs="Times New Roman"/>
          <w:color w:val="FF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 xml:space="preserve"> addi x29, x29, 1 // j++</w:t>
      </w:r>
    </w:p>
    <w:p>
      <w:pPr>
        <w:pStyle w:val="3"/>
        <w:spacing w:before="2"/>
        <w:rPr>
          <w:rFonts w:hint="default" w:ascii="Times New Roman" w:hAnsi="Times New Roman" w:eastAsia="宋体" w:cs="Times New Roman"/>
          <w:color w:val="FF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 xml:space="preserve"> jal x0, LOOPJ</w:t>
      </w:r>
    </w:p>
    <w:p>
      <w:pPr>
        <w:pStyle w:val="3"/>
        <w:spacing w:before="2"/>
        <w:rPr>
          <w:rFonts w:hint="default" w:ascii="Times New Roman" w:hAnsi="Times New Roman" w:eastAsia="宋体" w:cs="Times New Roman"/>
          <w:color w:val="FF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>ENDJ:</w:t>
      </w:r>
    </w:p>
    <w:p>
      <w:pPr>
        <w:pStyle w:val="3"/>
        <w:spacing w:before="2"/>
        <w:rPr>
          <w:rFonts w:hint="default" w:ascii="Times New Roman" w:hAnsi="Times New Roman" w:eastAsia="宋体" w:cs="Times New Roman"/>
          <w:color w:val="FF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 xml:space="preserve"> addi x7, x7, 1 // i++;</w:t>
      </w:r>
    </w:p>
    <w:p>
      <w:pPr>
        <w:pStyle w:val="3"/>
        <w:spacing w:before="2"/>
        <w:rPr>
          <w:rFonts w:hint="default" w:ascii="Times New Roman" w:hAnsi="Times New Roman" w:eastAsia="宋体" w:cs="Times New Roman"/>
          <w:color w:val="FF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 xml:space="preserve"> jal x0, LOOPI</w:t>
      </w:r>
    </w:p>
    <w:p>
      <w:pPr>
        <w:pStyle w:val="3"/>
        <w:spacing w:before="2"/>
        <w:rPr>
          <w:rFonts w:hint="default" w:ascii="Times New Roman" w:hAnsi="Times New Roman" w:eastAsia="宋体" w:cs="Times New Roman"/>
          <w:color w:val="FF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 xml:space="preserve">ENDI: </w:t>
      </w:r>
    </w:p>
    <w:p>
      <w:pPr>
        <w:pStyle w:val="3"/>
        <w:spacing w:before="2"/>
        <w:rPr>
          <w:rFonts w:hint="default" w:ascii="Courier New" w:eastAsia="宋体"/>
          <w:color w:val="FF0000"/>
          <w:lang w:val="en-US" w:eastAsia="zh-CN"/>
        </w:rPr>
      </w:pPr>
    </w:p>
    <w:p>
      <w:pPr>
        <w:pStyle w:val="3"/>
        <w:spacing w:before="2"/>
        <w:rPr>
          <w:rFonts w:hint="default" w:ascii="Courier New" w:eastAsia="宋体"/>
          <w:color w:val="FF0000"/>
          <w:lang w:val="en-US" w:eastAsia="zh-CN"/>
        </w:rPr>
      </w:pPr>
      <w:r>
        <w:rPr>
          <w:rFonts w:hint="eastAsia" w:ascii="Courier New" w:eastAsia="宋体"/>
          <w:color w:val="FF0000"/>
          <w:lang w:val="en-US" w:eastAsia="zh-CN"/>
        </w:rPr>
        <w:t xml:space="preserve">       </w:t>
      </w:r>
    </w:p>
    <w:p>
      <w:pPr>
        <w:pStyle w:val="3"/>
        <w:spacing w:before="2"/>
        <w:rPr>
          <w:rFonts w:hint="default" w:ascii="Courier New" w:eastAsia="宋体"/>
          <w:color w:val="FF0000"/>
          <w:lang w:val="en-US" w:eastAsia="zh-CN"/>
        </w:rPr>
      </w:pPr>
    </w:p>
    <w:p>
      <w:pPr>
        <w:pStyle w:val="8"/>
        <w:numPr>
          <w:ilvl w:val="0"/>
          <w:numId w:val="7"/>
        </w:numPr>
        <w:tabs>
          <w:tab w:val="left" w:pos="410"/>
        </w:tabs>
        <w:spacing w:before="181" w:after="0" w:line="256" w:lineRule="auto"/>
        <w:ind w:left="140" w:right="137" w:firstLine="0"/>
        <w:jc w:val="both"/>
        <w:rPr>
          <w:sz w:val="24"/>
        </w:rPr>
      </w:pPr>
      <w:r>
        <w:rPr>
          <w:sz w:val="24"/>
        </w:rPr>
        <w:t xml:space="preserve">How many RISC-V instructions does it take to implement the C code from </w:t>
      </w:r>
      <w:r>
        <w:rPr>
          <w:rFonts w:ascii="Courier New"/>
          <w:sz w:val="24"/>
        </w:rPr>
        <w:t>7</w:t>
      </w:r>
      <w:r>
        <w:rPr>
          <w:sz w:val="24"/>
        </w:rPr>
        <w:t xml:space="preserve">a. above? If the variables </w:t>
      </w:r>
      <w:r>
        <w:rPr>
          <w:rFonts w:ascii="Courier New"/>
          <w:b/>
          <w:sz w:val="24"/>
        </w:rPr>
        <w:t>a</w:t>
      </w:r>
      <w:r>
        <w:rPr>
          <w:rFonts w:ascii="Courier New"/>
          <w:b/>
          <w:spacing w:val="-8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rFonts w:ascii="Courier New"/>
          <w:b/>
          <w:sz w:val="24"/>
        </w:rPr>
        <w:t>b</w:t>
      </w:r>
      <w:r>
        <w:rPr>
          <w:rFonts w:ascii="Courier New"/>
          <w:b/>
          <w:spacing w:val="-83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initialized to</w:t>
      </w:r>
      <w:r>
        <w:rPr>
          <w:spacing w:val="3"/>
          <w:sz w:val="24"/>
        </w:rPr>
        <w:t xml:space="preserve"> </w:t>
      </w:r>
      <w:r>
        <w:rPr>
          <w:rFonts w:ascii="Courier New"/>
          <w:b/>
          <w:sz w:val="24"/>
        </w:rPr>
        <w:t>10</w:t>
      </w:r>
      <w:r>
        <w:rPr>
          <w:rFonts w:ascii="Courier New"/>
          <w:b/>
          <w:spacing w:val="-8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rFonts w:ascii="Courier New"/>
          <w:b/>
          <w:sz w:val="24"/>
        </w:rPr>
        <w:t>1</w:t>
      </w:r>
      <w:r>
        <w:rPr>
          <w:rFonts w:ascii="Courier New"/>
          <w:b/>
          <w:spacing w:val="-8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all elements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rFonts w:ascii="Courier New"/>
          <w:b/>
          <w:sz w:val="24"/>
        </w:rPr>
        <w:t>D</w:t>
      </w:r>
      <w:r>
        <w:rPr>
          <w:rFonts w:ascii="Courier New"/>
          <w:b/>
          <w:spacing w:val="-83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initially 0,</w:t>
      </w:r>
      <w:r>
        <w:rPr>
          <w:spacing w:val="1"/>
          <w:sz w:val="24"/>
        </w:rPr>
        <w:t xml:space="preserve"> </w:t>
      </w:r>
      <w:r>
        <w:rPr>
          <w:sz w:val="24"/>
        </w:rPr>
        <w:t>what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 total number of RISC-V instructions executed to complete the</w:t>
      </w:r>
      <w:r>
        <w:rPr>
          <w:spacing w:val="-4"/>
          <w:sz w:val="24"/>
        </w:rPr>
        <w:t xml:space="preserve"> </w:t>
      </w:r>
      <w:r>
        <w:rPr>
          <w:sz w:val="24"/>
        </w:rPr>
        <w:t>loop?</w:t>
      </w:r>
    </w:p>
    <w:p>
      <w:pPr>
        <w:pStyle w:val="8"/>
        <w:numPr>
          <w:ilvl w:val="0"/>
          <w:numId w:val="0"/>
        </w:numPr>
        <w:tabs>
          <w:tab w:val="left" w:pos="410"/>
        </w:tabs>
        <w:spacing w:before="181" w:after="0" w:line="256" w:lineRule="auto"/>
        <w:ind w:left="140" w:leftChars="0" w:right="137" w:rightChars="0"/>
        <w:jc w:val="both"/>
        <w:rPr>
          <w:rFonts w:hint="eastAsia" w:eastAsia="宋体"/>
          <w:color w:val="FF0000"/>
          <w:sz w:val="24"/>
          <w:lang w:val="en-US" w:eastAsia="zh-CN"/>
        </w:rPr>
      </w:pPr>
      <w:r>
        <w:rPr>
          <w:rFonts w:hint="eastAsia"/>
          <w:color w:val="FF0000"/>
          <w:sz w:val="24"/>
        </w:rPr>
        <w:t>The code require 13 RISIC-V instructions</w:t>
      </w:r>
      <w:r>
        <w:rPr>
          <w:rFonts w:hint="eastAsia" w:eastAsia="宋体"/>
          <w:color w:val="FF0000"/>
          <w:sz w:val="24"/>
          <w:lang w:val="en-US" w:eastAsia="zh-CN"/>
        </w:rPr>
        <w:t>.</w:t>
      </w:r>
    </w:p>
    <w:p>
      <w:pPr>
        <w:pStyle w:val="8"/>
        <w:numPr>
          <w:ilvl w:val="0"/>
          <w:numId w:val="0"/>
        </w:numPr>
        <w:tabs>
          <w:tab w:val="left" w:pos="410"/>
        </w:tabs>
        <w:spacing w:before="181" w:after="0" w:line="256" w:lineRule="auto"/>
        <w:ind w:left="140" w:leftChars="0" w:right="137" w:rightChars="0"/>
        <w:jc w:val="both"/>
        <w:rPr>
          <w:rFonts w:hint="default" w:eastAsia="宋体"/>
          <w:color w:val="FF0000"/>
          <w:sz w:val="24"/>
          <w:lang w:val="en-US" w:eastAsia="zh-CN"/>
        </w:rPr>
      </w:pPr>
      <w:r>
        <w:rPr>
          <w:rFonts w:hint="eastAsia" w:eastAsia="宋体"/>
          <w:color w:val="FF0000"/>
          <w:sz w:val="24"/>
          <w:lang w:val="en-US" w:eastAsia="zh-CN"/>
        </w:rPr>
        <w:t>When a is 10 and b is 1,the total instructions are 123.   12*10+3</w:t>
      </w:r>
    </w:p>
    <w:p>
      <w:pPr>
        <w:spacing w:before="168"/>
        <w:ind w:left="140" w:right="0" w:firstLine="0"/>
        <w:jc w:val="left"/>
        <w:rPr>
          <w:b/>
          <w:sz w:val="22"/>
        </w:rPr>
      </w:pPr>
      <w:r>
        <w:rPr>
          <w:b/>
          <w:sz w:val="22"/>
          <w:u w:val="thick"/>
        </w:rPr>
        <w:t>Problem 8:</w:t>
      </w:r>
    </w:p>
    <w:p>
      <w:pPr>
        <w:pStyle w:val="3"/>
        <w:spacing w:before="180"/>
      </w:pPr>
      <w:r>
        <w:t>Consider the following code:</w:t>
      </w:r>
    </w:p>
    <w:p>
      <w:pPr>
        <w:pStyle w:val="3"/>
        <w:ind w:right="7751"/>
        <w:rPr>
          <w:rFonts w:ascii="Courier New"/>
        </w:rPr>
      </w:pPr>
      <w:r>
        <w:rPr>
          <w:rFonts w:ascii="Courier New"/>
        </w:rPr>
        <w:t>lb x6, 0(x7) sd x6, 8(x7)</w:t>
      </w:r>
    </w:p>
    <w:p>
      <w:pPr>
        <w:pStyle w:val="3"/>
        <w:spacing w:line="242" w:lineRule="auto"/>
      </w:pPr>
      <w:r>
        <w:t xml:space="preserve">Assume that the register x7 contains the address </w:t>
      </w:r>
      <w:r>
        <w:rPr>
          <w:rFonts w:ascii="Courier New" w:hAnsi="Courier New"/>
          <w:b/>
        </w:rPr>
        <w:t>0×10000000</w:t>
      </w:r>
      <w:r>
        <w:rPr>
          <w:rFonts w:ascii="Courier New" w:hAnsi="Courier New"/>
          <w:b/>
          <w:spacing w:val="-103"/>
        </w:rPr>
        <w:t xml:space="preserve"> </w:t>
      </w:r>
      <w:r>
        <w:t>and the data at address is 0×</w:t>
      </w:r>
      <w:r>
        <w:rPr>
          <w:b/>
          <w:color w:val="FF0000"/>
        </w:rPr>
        <w:t>11</w:t>
      </w:r>
      <w:r>
        <w:t>223344556677</w:t>
      </w:r>
      <w:r>
        <w:rPr>
          <w:b/>
          <w:color w:val="0000FF"/>
        </w:rPr>
        <w:t>88</w:t>
      </w:r>
      <w:r>
        <w:t>.</w:t>
      </w:r>
    </w:p>
    <w:p>
      <w:pPr>
        <w:pStyle w:val="3"/>
        <w:spacing w:before="6"/>
        <w:ind w:left="0"/>
        <w:rPr>
          <w:sz w:val="23"/>
        </w:rPr>
      </w:pPr>
    </w:p>
    <w:p>
      <w:pPr>
        <w:pStyle w:val="8"/>
        <w:numPr>
          <w:ilvl w:val="1"/>
          <w:numId w:val="7"/>
        </w:numPr>
        <w:tabs>
          <w:tab w:val="left" w:pos="681"/>
        </w:tabs>
        <w:spacing w:before="0" w:after="0" w:line="296" w:lineRule="exact"/>
        <w:ind w:left="680" w:right="0" w:hanging="361"/>
        <w:jc w:val="left"/>
        <w:rPr>
          <w:sz w:val="24"/>
        </w:rPr>
      </w:pPr>
      <w:r>
        <w:rPr>
          <w:sz w:val="24"/>
        </w:rPr>
        <w:t xml:space="preserve">What value is stored in </w:t>
      </w:r>
      <w:r>
        <w:rPr>
          <w:rFonts w:ascii="Courier New" w:hAnsi="Courier New"/>
          <w:sz w:val="24"/>
        </w:rPr>
        <w:t>0×10000007</w:t>
      </w:r>
      <w:r>
        <w:rPr>
          <w:rFonts w:ascii="Courier New" w:hAnsi="Courier New"/>
          <w:spacing w:val="-87"/>
          <w:sz w:val="24"/>
        </w:rPr>
        <w:t xml:space="preserve"> </w:t>
      </w:r>
      <w:r>
        <w:rPr>
          <w:sz w:val="24"/>
        </w:rPr>
        <w:t>on a bigendian machine?</w:t>
      </w:r>
    </w:p>
    <w:p>
      <w:pPr>
        <w:pStyle w:val="8"/>
        <w:numPr>
          <w:ilvl w:val="0"/>
          <w:numId w:val="0"/>
        </w:numPr>
        <w:tabs>
          <w:tab w:val="left" w:pos="681"/>
        </w:tabs>
        <w:spacing w:before="0" w:after="0" w:line="296" w:lineRule="exact"/>
        <w:ind w:left="319" w:leftChars="0" w:right="0" w:rightChars="0"/>
        <w:jc w:val="left"/>
        <w:rPr>
          <w:rFonts w:hint="default" w:eastAsia="宋体"/>
          <w:color w:val="FF0000"/>
          <w:sz w:val="24"/>
          <w:lang w:val="en-US" w:eastAsia="zh-CN"/>
        </w:rPr>
      </w:pPr>
      <w:r>
        <w:rPr>
          <w:rFonts w:hint="eastAsia" w:eastAsia="宋体"/>
          <w:color w:val="FF0000"/>
          <w:sz w:val="24"/>
          <w:lang w:val="en-US" w:eastAsia="zh-CN"/>
        </w:rPr>
        <w:t>0x88</w:t>
      </w:r>
    </w:p>
    <w:p>
      <w:pPr>
        <w:pStyle w:val="8"/>
        <w:numPr>
          <w:ilvl w:val="0"/>
          <w:numId w:val="0"/>
        </w:numPr>
        <w:tabs>
          <w:tab w:val="left" w:pos="681"/>
        </w:tabs>
        <w:spacing w:before="0" w:after="0" w:line="296" w:lineRule="exact"/>
        <w:ind w:left="319" w:leftChars="0" w:right="0" w:rightChars="0"/>
        <w:jc w:val="left"/>
        <w:rPr>
          <w:sz w:val="24"/>
        </w:rPr>
      </w:pPr>
    </w:p>
    <w:p>
      <w:pPr>
        <w:pStyle w:val="8"/>
        <w:numPr>
          <w:ilvl w:val="1"/>
          <w:numId w:val="7"/>
        </w:numPr>
        <w:tabs>
          <w:tab w:val="left" w:pos="681"/>
        </w:tabs>
        <w:spacing w:before="0" w:after="0" w:line="290" w:lineRule="exact"/>
        <w:ind w:left="680" w:right="0" w:hanging="361"/>
        <w:jc w:val="left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 xml:space="preserve">What value is stored in </w:t>
      </w:r>
      <w:r>
        <w:rPr>
          <w:rFonts w:ascii="Courier New" w:hAnsi="Courier New"/>
          <w:b/>
          <w:sz w:val="22"/>
        </w:rPr>
        <w:t>0×10000007</w:t>
      </w:r>
      <w:r>
        <w:rPr>
          <w:rFonts w:ascii="Courier New" w:hAnsi="Courier New"/>
          <w:b/>
          <w:spacing w:val="-88"/>
          <w:sz w:val="22"/>
        </w:rPr>
        <w:t xml:space="preserve"> </w:t>
      </w:r>
      <w:r>
        <w:rPr>
          <w:rFonts w:ascii="Georgia" w:hAnsi="Georgia"/>
          <w:sz w:val="22"/>
        </w:rPr>
        <w:t>on a littleendian machine?</w:t>
      </w:r>
    </w:p>
    <w:p>
      <w:pPr>
        <w:pStyle w:val="8"/>
        <w:numPr>
          <w:ilvl w:val="0"/>
          <w:numId w:val="0"/>
        </w:numPr>
        <w:tabs>
          <w:tab w:val="left" w:pos="681"/>
        </w:tabs>
        <w:spacing w:before="0" w:after="0" w:line="290" w:lineRule="exact"/>
        <w:ind w:left="319" w:leftChars="0" w:right="0" w:rightChars="0"/>
        <w:jc w:val="left"/>
        <w:rPr>
          <w:rFonts w:hint="default" w:ascii="Times New Roman" w:hAnsi="Times New Roman" w:eastAsia="宋体" w:cs="Times New Roman"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sz w:val="24"/>
          <w:szCs w:val="24"/>
          <w:lang w:val="en-US" w:eastAsia="zh-CN"/>
        </w:rPr>
        <w:t>0x11</w:t>
      </w:r>
    </w:p>
    <w:p>
      <w:pPr>
        <w:pStyle w:val="3"/>
        <w:spacing w:before="2"/>
        <w:ind w:left="0"/>
        <w:rPr>
          <w:rFonts w:hint="default" w:ascii="Georgia" w:eastAsia="宋体"/>
          <w:sz w:val="38"/>
          <w:lang w:val="en-US" w:eastAsia="zh-CN"/>
        </w:rPr>
      </w:pPr>
      <w:r>
        <w:rPr>
          <w:rFonts w:hint="eastAsia" w:ascii="Georgia" w:eastAsia="宋体"/>
          <w:sz w:val="38"/>
          <w:lang w:val="en-US" w:eastAsia="zh-CN"/>
        </w:rPr>
        <w:t xml:space="preserve">    </w:t>
      </w:r>
    </w:p>
    <w:p>
      <w:pPr>
        <w:spacing w:before="1"/>
        <w:ind w:left="140" w:right="0" w:firstLine="0"/>
        <w:jc w:val="left"/>
        <w:rPr>
          <w:b/>
          <w:sz w:val="22"/>
        </w:rPr>
      </w:pPr>
      <w:r>
        <w:rPr>
          <w:b/>
          <w:sz w:val="22"/>
          <w:u w:val="thick"/>
        </w:rPr>
        <w:t>Problem 9:</w:t>
      </w:r>
    </w:p>
    <w:p>
      <w:pPr>
        <w:pStyle w:val="3"/>
        <w:spacing w:before="178" w:line="259" w:lineRule="auto"/>
      </w:pPr>
      <w:r>
        <w:rPr>
          <w:position w:val="2"/>
        </w:rPr>
        <w:t xml:space="preserve">Write the RISC-V assembly code that creates the 64-bit constant </w:t>
      </w:r>
      <w:r>
        <w:rPr>
          <w:color w:val="0000FF"/>
          <w:position w:val="2"/>
          <w:sz w:val="22"/>
        </w:rPr>
        <w:t>0</w:t>
      </w:r>
      <w:r>
        <w:rPr>
          <w:rFonts w:ascii="Courier New"/>
          <w:color w:val="0000FF"/>
          <w:position w:val="2"/>
          <w:sz w:val="22"/>
        </w:rPr>
        <w:t>x1234567812345678</w:t>
      </w:r>
      <w:r>
        <w:rPr>
          <w:rFonts w:ascii="Courier New"/>
          <w:color w:val="0000FF"/>
          <w:sz w:val="14"/>
        </w:rPr>
        <w:t xml:space="preserve">hex </w:t>
      </w:r>
      <w:r>
        <w:rPr>
          <w:position w:val="2"/>
        </w:rPr>
        <w:t xml:space="preserve">and </w:t>
      </w:r>
      <w:r>
        <w:t xml:space="preserve">stores that value to register </w:t>
      </w:r>
      <w:r>
        <w:rPr>
          <w:rFonts w:ascii="Courier New"/>
          <w:color w:val="0000FF"/>
        </w:rPr>
        <w:t>x10</w:t>
      </w:r>
      <w:r>
        <w:t>.</w:t>
      </w:r>
    </w:p>
    <w:p>
      <w:pPr>
        <w:pStyle w:val="3"/>
        <w:spacing w:before="178" w:line="259" w:lineRule="auto"/>
        <w:ind w:left="0" w:leftChars="0" w:firstLine="0" w:firstLineChars="0"/>
        <w:rPr>
          <w:rFonts w:hint="default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FF0000"/>
          <w:lang w:val="en-US" w:eastAsia="zh-CN"/>
        </w:rPr>
        <w:t xml:space="preserve"> Lui x10,0x12345</w:t>
      </w:r>
    </w:p>
    <w:p>
      <w:pPr>
        <w:pStyle w:val="3"/>
        <w:spacing w:before="178" w:line="259" w:lineRule="auto"/>
        <w:ind w:left="0" w:leftChars="0" w:firstLine="0" w:firstLineChars="0"/>
        <w:rPr>
          <w:rFonts w:hint="default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Addi x10,x10,0x678</w:t>
      </w:r>
    </w:p>
    <w:p>
      <w:pPr>
        <w:pStyle w:val="3"/>
        <w:spacing w:before="178" w:line="259" w:lineRule="auto"/>
        <w:ind w:left="0" w:leftChars="0" w:firstLine="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Slli x10,x10,32</w:t>
      </w:r>
    </w:p>
    <w:p>
      <w:pPr>
        <w:pStyle w:val="3"/>
        <w:spacing w:before="178" w:line="259" w:lineRule="auto"/>
        <w:ind w:left="0" w:leftChars="0" w:firstLine="0" w:firstLineChars="0"/>
        <w:rPr>
          <w:rFonts w:hint="default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Lui x5,0x12345</w:t>
      </w:r>
    </w:p>
    <w:p>
      <w:pPr>
        <w:pStyle w:val="3"/>
        <w:spacing w:before="178" w:line="259" w:lineRule="auto"/>
        <w:ind w:left="0" w:leftChars="0" w:firstLine="0" w:firstLineChars="0"/>
        <w:rPr>
          <w:rFonts w:hint="default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Addi x5,x5,0x678</w:t>
      </w:r>
    </w:p>
    <w:p>
      <w:pPr>
        <w:pStyle w:val="3"/>
        <w:spacing w:before="178" w:line="259" w:lineRule="auto"/>
        <w:ind w:left="0" w:leftChars="0" w:firstLine="0" w:firstLineChars="0"/>
        <w:rPr>
          <w:rFonts w:hint="default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Add x10,x10,x5</w:t>
      </w:r>
    </w:p>
    <w:p>
      <w:pPr>
        <w:spacing w:before="161"/>
        <w:ind w:left="140" w:right="0" w:firstLine="0"/>
        <w:jc w:val="left"/>
        <w:rPr>
          <w:b/>
          <w:sz w:val="24"/>
          <w:u w:val="thick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PalatinoLinotype-Roman" w:cs="Times New Roman"/>
          <w:b/>
          <w:bCs/>
          <w:sz w:val="24"/>
          <w:szCs w:val="24"/>
          <w:u w:val="single"/>
        </w:rPr>
        <w:t>Problem 10:</w:t>
      </w:r>
      <w:r>
        <w:rPr>
          <w:rFonts w:hint="default" w:ascii="Times New Roman" w:hAnsi="Times New Roman" w:eastAsia="PalatinoLinotype-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Assume that </w:t>
      </w: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</w:rPr>
        <w:t>x5</w:t>
      </w:r>
      <w:r>
        <w:rPr>
          <w:rFonts w:hint="default" w:ascii="Times New Roman" w:hAnsi="Times New Roman" w:cs="Times New Roman"/>
          <w:sz w:val="24"/>
          <w:szCs w:val="24"/>
        </w:rPr>
        <w:t xml:space="preserve"> holds the value </w:t>
      </w: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</w:rPr>
        <w:t>128</w:t>
      </w: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  <w:vertAlign w:val="subscript"/>
        </w:rPr>
        <w:t>10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.</w:t>
      </w:r>
    </w:p>
    <w:p>
      <w:pPr>
        <w:numPr>
          <w:ilvl w:val="0"/>
          <w:numId w:val="8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For the instruction </w:t>
      </w: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</w:rPr>
        <w:t>add x30, x5, x6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,</w:t>
      </w:r>
      <w:r>
        <w:rPr>
          <w:rFonts w:hint="default" w:ascii="Times New Roman" w:hAnsi="Times New Roman" w:cs="Times New Roman"/>
          <w:sz w:val="24"/>
          <w:szCs w:val="24"/>
        </w:rPr>
        <w:t xml:space="preserve"> what is the range(s) of values for </w:t>
      </w: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</w:rPr>
        <w:t>x6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that would result in overflow?</w:t>
      </w:r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Assume a 32-bit machine, x5 =128</w:t>
      </w:r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x6 should be a positive number to make overflow happens.</w:t>
      </w:r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X6 = (2^32)-1-128 = (2^32)-129</w:t>
      </w:r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If x6&gt;(2^32)-129, there is an overflow</w:t>
      </w:r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For the instruction </w:t>
      </w: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</w:rPr>
        <w:t>sub x30, x5, x6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,</w:t>
      </w:r>
      <w:r>
        <w:rPr>
          <w:rFonts w:hint="default" w:ascii="Times New Roman" w:hAnsi="Times New Roman" w:cs="Times New Roman"/>
          <w:sz w:val="24"/>
          <w:szCs w:val="24"/>
        </w:rPr>
        <w:t xml:space="preserve"> what is the range(s) of values for </w:t>
      </w: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</w:rPr>
        <w:t>x6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that would result in overflow?</w:t>
      </w:r>
    </w:p>
    <w:p>
      <w:pPr>
        <w:numPr>
          <w:ilvl w:val="0"/>
          <w:numId w:val="0"/>
        </w:numPr>
        <w:ind w:leftChars="0" w:right="0" w:rightChars="0"/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If x6&lt;-(2^32)+129, there is an overflow</w:t>
      </w:r>
    </w:p>
    <w:p>
      <w:pPr>
        <w:rPr>
          <w:rFonts w:hint="default" w:ascii="Times New Roman" w:hAnsi="Times New Roman" w:eastAsia="PalatinoLinotype-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c.</w:t>
      </w:r>
      <w:r>
        <w:rPr>
          <w:rFonts w:hint="default" w:ascii="Times New Roman" w:hAnsi="Times New Roman" w:cs="Times New Roman"/>
          <w:sz w:val="24"/>
          <w:szCs w:val="24"/>
        </w:rPr>
        <w:t xml:space="preserve"> For the instruction </w:t>
      </w: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</w:rPr>
        <w:t>sub x30, x6, x5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</w:rPr>
        <w:t xml:space="preserve">what is the range(s) of values for </w:t>
      </w: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</w:rPr>
        <w:t>x6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that would result in overflow?</w:t>
      </w:r>
    </w:p>
    <w:p>
      <w:pPr>
        <w:pStyle w:val="8"/>
        <w:numPr>
          <w:ilvl w:val="0"/>
          <w:numId w:val="0"/>
        </w:numPr>
        <w:tabs>
          <w:tab w:val="left" w:pos="350"/>
        </w:tabs>
        <w:spacing w:before="165" w:after="0" w:line="256" w:lineRule="auto"/>
        <w:ind w:right="389" w:rightChars="0"/>
        <w:jc w:val="left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If x6&lt;-(2^32)+12</w:t>
      </w:r>
      <w:r>
        <w:rPr>
          <w:rFonts w:hint="eastAsia" w:eastAsia="宋体"/>
          <w:color w:val="FF0000"/>
          <w:sz w:val="22"/>
          <w:lang w:val="en-US" w:eastAsia="zh-CN"/>
        </w:rPr>
        <w:t>8</w:t>
      </w:r>
      <w:r>
        <w:rPr>
          <w:rFonts w:hint="eastAsia"/>
          <w:color w:val="FF0000"/>
          <w:sz w:val="22"/>
        </w:rPr>
        <w:t>, there is an overflow</w:t>
      </w:r>
    </w:p>
    <w:sectPr>
      <w:pgSz w:w="12240" w:h="15840"/>
      <w:pgMar w:top="20" w:right="1300" w:bottom="640" w:left="13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NewPS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New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alatinoLinotype-Roman">
    <w:altName w:val="Yu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55F445"/>
    <w:multiLevelType w:val="singleLevel"/>
    <w:tmpl w:val="9B55F445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B5E306ED"/>
    <w:multiLevelType w:val="multilevel"/>
    <w:tmpl w:val="B5E306ED"/>
    <w:lvl w:ilvl="0" w:tentative="0">
      <w:start w:val="1"/>
      <w:numFmt w:val="lowerLetter"/>
      <w:lvlText w:val="%1."/>
      <w:lvlJc w:val="left"/>
      <w:pPr>
        <w:ind w:left="140" w:hanging="303"/>
        <w:jc w:val="left"/>
      </w:pPr>
      <w:rPr>
        <w:rFonts w:hint="default" w:ascii="Times New Roman" w:hAnsi="Times New Roman" w:eastAsia="Times New Roman" w:cs="Times New Roman"/>
        <w:b/>
        <w:bCs/>
        <w:spacing w:val="-85"/>
        <w:w w:val="99"/>
        <w:sz w:val="24"/>
        <w:szCs w:val="24"/>
        <w:lang w:val="en-US" w:eastAsia="en-US" w:bidi="en-US"/>
      </w:rPr>
    </w:lvl>
    <w:lvl w:ilvl="1" w:tentative="0">
      <w:start w:val="1"/>
      <w:numFmt w:val="lowerLetter"/>
      <w:lvlText w:val="%2."/>
      <w:lvlJc w:val="left"/>
      <w:pPr>
        <w:ind w:left="680" w:hanging="360"/>
        <w:jc w:val="left"/>
      </w:pPr>
      <w:rPr>
        <w:rFonts w:hint="default" w:ascii="Times New Roman" w:hAnsi="Times New Roman" w:eastAsia="Times New Roman" w:cs="Times New Roman"/>
        <w:b/>
        <w:bCs/>
        <w:spacing w:val="-84"/>
        <w:w w:val="99"/>
        <w:sz w:val="24"/>
        <w:szCs w:val="2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675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657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653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en-US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lowerLetter"/>
      <w:lvlText w:val="%1."/>
      <w:lvlJc w:val="left"/>
      <w:pPr>
        <w:ind w:left="140" w:hanging="240"/>
        <w:jc w:val="left"/>
      </w:pPr>
      <w:rPr>
        <w:rFonts w:hint="default" w:ascii="Times New Roman" w:hAnsi="Times New Roman" w:eastAsia="Times New Roman" w:cs="Times New Roman"/>
        <w:b/>
        <w:bCs/>
        <w:spacing w:val="-4"/>
        <w:w w:val="99"/>
        <w:sz w:val="24"/>
        <w:szCs w:val="24"/>
        <w:lang w:val="en-US" w:eastAsia="en-US" w:bidi="en-US"/>
      </w:rPr>
    </w:lvl>
    <w:lvl w:ilvl="1" w:tentative="0">
      <w:start w:val="1"/>
      <w:numFmt w:val="lowerLetter"/>
      <w:lvlText w:val="%2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b/>
        <w:bCs/>
        <w:spacing w:val="-84"/>
        <w:w w:val="99"/>
        <w:sz w:val="24"/>
        <w:szCs w:val="2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737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en-US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lowerLetter"/>
      <w:lvlText w:val="(%1)"/>
      <w:lvlJc w:val="left"/>
      <w:pPr>
        <w:ind w:left="464" w:hanging="324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en-US" w:eastAsia="en-US" w:bidi="en-US"/>
      </w:rPr>
    </w:lvl>
    <w:lvl w:ilvl="1" w:tentative="0">
      <w:start w:val="1"/>
      <w:numFmt w:val="lowerLetter"/>
      <w:lvlText w:val="%2."/>
      <w:lvlJc w:val="left"/>
      <w:pPr>
        <w:ind w:left="140" w:hanging="240"/>
        <w:jc w:val="left"/>
      </w:pPr>
      <w:rPr>
        <w:rFonts w:hint="default" w:ascii="Times New Roman" w:hAnsi="Times New Roman" w:eastAsia="Times New Roman" w:cs="Times New Roman"/>
        <w:b/>
        <w:bCs/>
        <w:spacing w:val="-84"/>
        <w:w w:val="99"/>
        <w:sz w:val="24"/>
        <w:szCs w:val="2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480" w:hanging="24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500" w:hanging="24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520" w:hanging="24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40" w:hanging="24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60" w:hanging="24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580" w:hanging="24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600" w:hanging="240"/>
      </w:pPr>
      <w:rPr>
        <w:rFonts w:hint="default"/>
        <w:lang w:val="en-US" w:eastAsia="en-US" w:bidi="en-US"/>
      </w:rPr>
    </w:lvl>
  </w:abstractNum>
  <w:abstractNum w:abstractNumId="4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51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992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en-US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lowerLetter"/>
      <w:lvlText w:val="(%1)"/>
      <w:lvlJc w:val="left"/>
      <w:pPr>
        <w:ind w:left="140" w:hanging="332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090" w:hanging="332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40" w:hanging="33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90" w:hanging="33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40" w:hanging="33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890" w:hanging="33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840" w:hanging="33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790" w:hanging="33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740" w:hanging="332"/>
      </w:pPr>
      <w:rPr>
        <w:rFonts w:hint="default"/>
        <w:lang w:val="en-US" w:eastAsia="en-US" w:bidi="en-US"/>
      </w:rPr>
    </w:lvl>
  </w:abstractNum>
  <w:abstractNum w:abstractNumId="6">
    <w:nsid w:val="5CAC6A70"/>
    <w:multiLevelType w:val="multilevel"/>
    <w:tmpl w:val="5CAC6A70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8F232"/>
    <w:multiLevelType w:val="singleLevel"/>
    <w:tmpl w:val="6028F232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Q2MzI4OGY3YzliMjE1ZjNjZmZlMjdlNjcxYTI3ZDEifQ=="/>
  </w:docVars>
  <w:rsids>
    <w:rsidRoot w:val="00000000"/>
    <w:rsid w:val="0031380D"/>
    <w:rsid w:val="01A26422"/>
    <w:rsid w:val="06396D8C"/>
    <w:rsid w:val="07AB6D53"/>
    <w:rsid w:val="088A25FF"/>
    <w:rsid w:val="0A47354B"/>
    <w:rsid w:val="0F8E27E4"/>
    <w:rsid w:val="15885800"/>
    <w:rsid w:val="16A67991"/>
    <w:rsid w:val="17A14C77"/>
    <w:rsid w:val="1A563501"/>
    <w:rsid w:val="1AF32B7F"/>
    <w:rsid w:val="1B742AD4"/>
    <w:rsid w:val="1CEE23F3"/>
    <w:rsid w:val="215B13FB"/>
    <w:rsid w:val="23043FA8"/>
    <w:rsid w:val="29E03D46"/>
    <w:rsid w:val="326F101F"/>
    <w:rsid w:val="3BF53366"/>
    <w:rsid w:val="3C6837AF"/>
    <w:rsid w:val="3FF01BC8"/>
    <w:rsid w:val="44AC5377"/>
    <w:rsid w:val="4E234F95"/>
    <w:rsid w:val="4F2471DC"/>
    <w:rsid w:val="539D640B"/>
    <w:rsid w:val="5DC80482"/>
    <w:rsid w:val="5EC13E4F"/>
    <w:rsid w:val="677C18B9"/>
    <w:rsid w:val="72031416"/>
    <w:rsid w:val="7852016E"/>
    <w:rsid w:val="7D225763"/>
    <w:rsid w:val="7F127D27"/>
    <w:rsid w:val="7F4E0B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40"/>
      <w:outlineLvl w:val="1"/>
    </w:pPr>
    <w:rPr>
      <w:rFonts w:ascii="Courier New" w:hAnsi="Courier New" w:eastAsia="Courier New" w:cs="Courier New"/>
      <w:b/>
      <w:bCs/>
      <w:sz w:val="24"/>
      <w:szCs w:val="24"/>
      <w:lang w:val="en-US" w:eastAsia="en-US" w:bidi="en-US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40"/>
    </w:pPr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40"/>
    </w:pPr>
    <w:rPr>
      <w:rFonts w:ascii="Times New Roman" w:hAnsi="Times New Roman" w:eastAsia="Times New Roman" w:cs="Times New Roman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1711</Words>
  <Characters>8282</Characters>
  <TotalTime>54</TotalTime>
  <ScaleCrop>false</ScaleCrop>
  <LinksUpToDate>false</LinksUpToDate>
  <CharactersWithSpaces>10041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2021-09-20T21:48:00Z</dcterms:created>
  <dc:creator>Muadh Bhavnagarwala</dc:creator>
  <cp:lastModifiedBy>Yinhong Qin</cp:lastModifiedBy>
  <dcterms:modified xsi:type="dcterms:W3CDTF">2022-10-03T15:46:00Z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2021-09-20T00:00:00Z</vt:filetime>
  </property>
  <property fmtid="{D5CDD505-2E9C-101B-9397-08002B2CF9AE}" pid="5" name="KSOProductBuildVer">
    <vt:lpwstr>2052-11.1.0.12358</vt:lpwstr>
  </property>
  <property fmtid="{D5CDD505-2E9C-101B-9397-08002B2CF9AE}" pid="6" name="ICV">
    <vt:lpwstr>E6653A71B6784E5784D2C5E9AA4E3D90</vt:lpwstr>
  </property>
</Properties>
</file>